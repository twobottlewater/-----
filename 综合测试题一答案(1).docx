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ind w:left="0" w:right="0" w:firstLine="42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嵌入式笔试测试卷</w:t>
      </w:r>
    </w:p>
    <w:p>
      <w:pPr>
        <w:spacing w:before="0" w:after="0" w:line="240" w:lineRule="auto"/>
        <w:ind w:left="0" w:right="0" w:firstLine="420"/>
        <w:jc w:val="both"/>
        <w:rPr>
          <w:rFonts w:ascii="Calibri" w:hAnsi="Calibri" w:eastAsia="Calibri" w:cs="Calibri"/>
          <w:color w:val="auto"/>
          <w:spacing w:val="0"/>
          <w:position w:val="0"/>
          <w:sz w:val="21"/>
          <w:shd w:val="clear" w:fill="auto"/>
        </w:rPr>
      </w:pPr>
    </w:p>
    <w:p>
      <w:pPr>
        <w:numPr>
          <w:ilvl w:val="0"/>
          <w:numId w:val="1"/>
        </w:numPr>
        <w:spacing w:before="0" w:after="0" w:line="240" w:lineRule="auto"/>
        <w:ind w:left="0" w:right="0" w:firstLine="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 xml:space="preserve"> </w:t>
      </w:r>
      <w:r>
        <w:rPr>
          <w:rFonts w:ascii="宋体" w:hAnsi="宋体" w:eastAsia="宋体" w:cs="宋体"/>
          <w:color w:val="auto"/>
          <w:spacing w:val="0"/>
          <w:position w:val="0"/>
          <w:sz w:val="21"/>
          <w:shd w:val="clear" w:fill="auto"/>
        </w:rPr>
        <w:t>选择题</w:t>
      </w:r>
    </w:p>
    <w:p>
      <w:pPr>
        <w:numPr>
          <w:ilvl w:val="0"/>
          <w:numId w:val="2"/>
        </w:numPr>
        <w:tabs>
          <w:tab w:val="left" w:pos="840"/>
        </w:tabs>
        <w:spacing w:before="0" w:after="0" w:line="240" w:lineRule="auto"/>
        <w:ind w:left="840" w:right="0" w:hanging="420"/>
        <w:jc w:val="both"/>
        <w:rPr>
          <w:rFonts w:ascii="Calibri" w:hAnsi="Calibri" w:eastAsia="Calibri" w:cs="Calibri"/>
          <w:b/>
          <w:color w:val="auto"/>
          <w:spacing w:val="0"/>
          <w:position w:val="0"/>
          <w:sz w:val="21"/>
          <w:shd w:val="clear" w:fill="auto"/>
        </w:rPr>
      </w:pPr>
      <w:r>
        <w:rPr>
          <w:rFonts w:ascii="Calibri" w:hAnsi="Calibri" w:eastAsia="Calibri" w:cs="Calibri"/>
          <w:b/>
          <w:color w:val="auto"/>
          <w:spacing w:val="0"/>
          <w:position w:val="0"/>
          <w:sz w:val="21"/>
          <w:shd w:val="clear" w:fill="auto"/>
        </w:rPr>
        <w:t>D</w:t>
      </w:r>
    </w:p>
    <w:p>
      <w:pPr>
        <w:spacing w:before="0" w:after="0" w:line="240" w:lineRule="auto"/>
        <w:ind w:left="420" w:right="0" w:firstLine="42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mkdir [</w:t>
      </w:r>
      <w:r>
        <w:rPr>
          <w:rFonts w:ascii="宋体" w:hAnsi="宋体" w:eastAsia="宋体" w:cs="宋体"/>
          <w:color w:val="auto"/>
          <w:spacing w:val="0"/>
          <w:position w:val="0"/>
          <w:sz w:val="21"/>
          <w:shd w:val="clear" w:fill="auto"/>
        </w:rPr>
        <w:t>选项</w:t>
      </w:r>
      <w:r>
        <w:rPr>
          <w:rFonts w:ascii="Calibri" w:hAnsi="Calibri" w:eastAsia="Calibri" w:cs="Calibri"/>
          <w:color w:val="auto"/>
          <w:spacing w:val="0"/>
          <w:position w:val="0"/>
          <w:sz w:val="21"/>
          <w:shd w:val="clear" w:fill="auto"/>
        </w:rPr>
        <w:t>] [</w:t>
      </w:r>
      <w:r>
        <w:rPr>
          <w:rFonts w:ascii="宋体" w:hAnsi="宋体" w:eastAsia="宋体" w:cs="宋体"/>
          <w:color w:val="auto"/>
          <w:spacing w:val="0"/>
          <w:position w:val="0"/>
          <w:sz w:val="21"/>
          <w:shd w:val="clear" w:fill="auto"/>
        </w:rPr>
        <w:t>目录</w:t>
      </w:r>
      <w:r>
        <w:rPr>
          <w:rFonts w:ascii="Calibri" w:hAnsi="Calibri" w:eastAsia="Calibri" w:cs="Calibri"/>
          <w:color w:val="auto"/>
          <w:spacing w:val="0"/>
          <w:position w:val="0"/>
          <w:sz w:val="21"/>
          <w:shd w:val="clear" w:fill="auto"/>
        </w:rPr>
        <w:t>]</w:t>
      </w:r>
    </w:p>
    <w:p>
      <w:pPr>
        <w:spacing w:before="0" w:after="0" w:line="240" w:lineRule="auto"/>
        <w:ind w:left="420" w:right="0" w:firstLine="42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 xml:space="preserve">-m </w:t>
      </w: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mode=</w:t>
      </w:r>
      <w:r>
        <w:rPr>
          <w:rFonts w:ascii="宋体" w:hAnsi="宋体" w:eastAsia="宋体" w:cs="宋体"/>
          <w:color w:val="auto"/>
          <w:spacing w:val="0"/>
          <w:position w:val="0"/>
          <w:sz w:val="21"/>
          <w:shd w:val="clear" w:fill="auto"/>
        </w:rPr>
        <w:t>模式，建立目录的时候同时设置目录的权限。</w:t>
      </w:r>
    </w:p>
    <w:p>
      <w:pPr>
        <w:spacing w:before="0" w:after="0" w:line="240" w:lineRule="auto"/>
        <w:ind w:left="420" w:right="0" w:firstLine="42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 xml:space="preserve">-p </w:t>
      </w: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 xml:space="preserve">parents </w:t>
      </w:r>
      <w:r>
        <w:rPr>
          <w:rFonts w:ascii="宋体" w:hAnsi="宋体" w:eastAsia="宋体" w:cs="宋体"/>
          <w:color w:val="auto"/>
          <w:spacing w:val="0"/>
          <w:position w:val="0"/>
          <w:sz w:val="21"/>
          <w:shd w:val="clear" w:fill="auto"/>
        </w:rPr>
        <w:t>若所建立的上层目录目前尚未建立，则会一并建立上层目录。</w:t>
      </w:r>
    </w:p>
    <w:p>
      <w:pPr>
        <w:spacing w:before="0" w:after="0" w:line="240" w:lineRule="auto"/>
        <w:ind w:left="420" w:right="0" w:firstLine="42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 xml:space="preserve">-v </w:t>
      </w: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 xml:space="preserve">verbose </w:t>
      </w:r>
      <w:r>
        <w:rPr>
          <w:rFonts w:ascii="宋体" w:hAnsi="宋体" w:eastAsia="宋体" w:cs="宋体"/>
          <w:color w:val="auto"/>
          <w:spacing w:val="0"/>
          <w:position w:val="0"/>
          <w:sz w:val="21"/>
          <w:shd w:val="clear" w:fill="auto"/>
        </w:rPr>
        <w:t>每次创建新目录都显示信息。</w:t>
      </w:r>
    </w:p>
    <w:p>
      <w:pPr>
        <w:spacing w:before="0" w:after="0" w:line="240" w:lineRule="auto"/>
        <w:ind w:left="420" w:right="0" w:firstLine="42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 xml:space="preserve">-h </w:t>
      </w: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 xml:space="preserve">help </w:t>
      </w:r>
      <w:r>
        <w:rPr>
          <w:rFonts w:ascii="宋体" w:hAnsi="宋体" w:eastAsia="宋体" w:cs="宋体"/>
          <w:color w:val="auto"/>
          <w:spacing w:val="0"/>
          <w:position w:val="0"/>
          <w:sz w:val="21"/>
          <w:shd w:val="clear" w:fill="auto"/>
        </w:rPr>
        <w:t>帮助信息。</w:t>
      </w:r>
    </w:p>
    <w:p>
      <w:pPr>
        <w:numPr>
          <w:ilvl w:val="0"/>
          <w:numId w:val="3"/>
        </w:numPr>
        <w:tabs>
          <w:tab w:val="left" w:pos="840"/>
        </w:tabs>
        <w:spacing w:before="0" w:after="0" w:line="240" w:lineRule="auto"/>
        <w:ind w:left="840" w:right="0" w:hanging="420"/>
        <w:jc w:val="both"/>
        <w:rPr>
          <w:rFonts w:ascii="Calibri" w:hAnsi="Calibri" w:eastAsia="Calibri" w:cs="Calibri"/>
          <w:b/>
          <w:color w:val="auto"/>
          <w:spacing w:val="0"/>
          <w:position w:val="0"/>
          <w:sz w:val="21"/>
          <w:shd w:val="clear" w:fill="auto"/>
        </w:rPr>
      </w:pPr>
      <w:r>
        <w:rPr>
          <w:rFonts w:ascii="Calibri" w:hAnsi="Calibri" w:eastAsia="Calibri" w:cs="Calibri"/>
          <w:b/>
          <w:color w:val="auto"/>
          <w:spacing w:val="0"/>
          <w:position w:val="0"/>
          <w:sz w:val="21"/>
          <w:shd w:val="clear" w:fill="auto"/>
        </w:rPr>
        <w:t>A</w:t>
      </w:r>
    </w:p>
    <w:p>
      <w:pPr>
        <w:spacing w:before="0" w:after="0" w:line="240" w:lineRule="auto"/>
        <w:ind w:left="420" w:right="0" w:firstLine="42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如果有一个这样的表达式：</w:t>
      </w:r>
      <w:r>
        <w:rPr>
          <w:rFonts w:ascii="Calibri" w:hAnsi="Calibri" w:eastAsia="Calibri" w:cs="Calibri"/>
          <w:color w:val="auto"/>
          <w:spacing w:val="0"/>
          <w:position w:val="0"/>
          <w:sz w:val="21"/>
          <w:shd w:val="clear" w:fill="auto"/>
        </w:rPr>
        <w:t xml:space="preserve">cond1 &amp;&amp; cond2 || cond3 </w:t>
      </w:r>
      <w:r>
        <w:rPr>
          <w:rFonts w:ascii="宋体" w:hAnsi="宋体" w:eastAsia="宋体" w:cs="宋体"/>
          <w:color w:val="auto"/>
          <w:spacing w:val="0"/>
          <w:position w:val="0"/>
          <w:sz w:val="21"/>
          <w:shd w:val="clear" w:fill="auto"/>
        </w:rPr>
        <w:t>这句代码会怎样执行呢？</w:t>
      </w:r>
    </w:p>
    <w:p>
      <w:pPr>
        <w:spacing w:before="0" w:after="0" w:line="240" w:lineRule="auto"/>
        <w:ind w:left="420" w:right="0" w:firstLine="42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1</w:t>
      </w: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cond1</w:t>
      </w:r>
      <w:r>
        <w:rPr>
          <w:rFonts w:ascii="宋体" w:hAnsi="宋体" w:eastAsia="宋体" w:cs="宋体"/>
          <w:color w:val="auto"/>
          <w:spacing w:val="0"/>
          <w:position w:val="0"/>
          <w:sz w:val="21"/>
          <w:shd w:val="clear" w:fill="auto"/>
        </w:rPr>
        <w:t>为假，那就不判断</w:t>
      </w:r>
      <w:r>
        <w:rPr>
          <w:rFonts w:ascii="Calibri" w:hAnsi="Calibri" w:eastAsia="Calibri" w:cs="Calibri"/>
          <w:color w:val="auto"/>
          <w:spacing w:val="0"/>
          <w:position w:val="0"/>
          <w:sz w:val="21"/>
          <w:shd w:val="clear" w:fill="auto"/>
        </w:rPr>
        <w:t>cond2</w:t>
      </w:r>
      <w:r>
        <w:rPr>
          <w:rFonts w:ascii="宋体" w:hAnsi="宋体" w:eastAsia="宋体" w:cs="宋体"/>
          <w:color w:val="auto"/>
          <w:spacing w:val="0"/>
          <w:position w:val="0"/>
          <w:sz w:val="21"/>
          <w:shd w:val="clear" w:fill="auto"/>
        </w:rPr>
        <w:t>了，接着判断</w:t>
      </w:r>
      <w:r>
        <w:rPr>
          <w:rFonts w:ascii="Calibri" w:hAnsi="Calibri" w:eastAsia="Calibri" w:cs="Calibri"/>
          <w:color w:val="auto"/>
          <w:spacing w:val="0"/>
          <w:position w:val="0"/>
          <w:sz w:val="21"/>
          <w:shd w:val="clear" w:fill="auto"/>
        </w:rPr>
        <w:t>cond3</w:t>
      </w:r>
      <w:r>
        <w:rPr>
          <w:rFonts w:ascii="宋体" w:hAnsi="宋体" w:eastAsia="宋体" w:cs="宋体"/>
          <w:color w:val="auto"/>
          <w:spacing w:val="0"/>
          <w:position w:val="0"/>
          <w:sz w:val="21"/>
          <w:shd w:val="clear" w:fill="auto"/>
        </w:rPr>
        <w:t>。</w:t>
      </w:r>
    </w:p>
    <w:p>
      <w:pPr>
        <w:spacing w:before="0" w:after="0" w:line="240" w:lineRule="auto"/>
        <w:ind w:left="420" w:right="0" w:firstLine="42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2</w:t>
      </w: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cond1</w:t>
      </w:r>
      <w:r>
        <w:rPr>
          <w:rFonts w:ascii="宋体" w:hAnsi="宋体" w:eastAsia="宋体" w:cs="宋体"/>
          <w:color w:val="auto"/>
          <w:spacing w:val="0"/>
          <w:position w:val="0"/>
          <w:sz w:val="21"/>
          <w:shd w:val="clear" w:fill="auto"/>
        </w:rPr>
        <w:t>为真，这又要分为两种情况：</w:t>
      </w:r>
    </w:p>
    <w:p>
      <w:pPr>
        <w:spacing w:before="0" w:after="0" w:line="240" w:lineRule="auto"/>
        <w:ind w:left="420" w:right="0" w:firstLine="42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 xml:space="preserve"> 2.1 cond2</w:t>
      </w:r>
      <w:r>
        <w:rPr>
          <w:rFonts w:ascii="宋体" w:hAnsi="宋体" w:eastAsia="宋体" w:cs="宋体"/>
          <w:color w:val="auto"/>
          <w:spacing w:val="0"/>
          <w:position w:val="0"/>
          <w:sz w:val="21"/>
          <w:shd w:val="clear" w:fill="auto"/>
        </w:rPr>
        <w:t>为真，这就不需要判断</w:t>
      </w:r>
      <w:r>
        <w:rPr>
          <w:rFonts w:ascii="Calibri" w:hAnsi="Calibri" w:eastAsia="Calibri" w:cs="Calibri"/>
          <w:color w:val="auto"/>
          <w:spacing w:val="0"/>
          <w:position w:val="0"/>
          <w:sz w:val="21"/>
          <w:shd w:val="clear" w:fill="auto"/>
        </w:rPr>
        <w:t>cond3</w:t>
      </w:r>
      <w:r>
        <w:rPr>
          <w:rFonts w:ascii="宋体" w:hAnsi="宋体" w:eastAsia="宋体" w:cs="宋体"/>
          <w:color w:val="auto"/>
          <w:spacing w:val="0"/>
          <w:position w:val="0"/>
          <w:sz w:val="21"/>
          <w:shd w:val="clear" w:fill="auto"/>
        </w:rPr>
        <w:t>了。</w:t>
      </w:r>
    </w:p>
    <w:p>
      <w:pPr>
        <w:spacing w:before="0" w:after="0" w:line="240" w:lineRule="auto"/>
        <w:ind w:left="420" w:right="0" w:firstLine="42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 xml:space="preserve"> 2.2 cond2</w:t>
      </w:r>
      <w:r>
        <w:rPr>
          <w:rFonts w:ascii="宋体" w:hAnsi="宋体" w:eastAsia="宋体" w:cs="宋体"/>
          <w:color w:val="auto"/>
          <w:spacing w:val="0"/>
          <w:position w:val="0"/>
          <w:sz w:val="21"/>
          <w:shd w:val="clear" w:fill="auto"/>
        </w:rPr>
        <w:t>为假，那还得判断</w:t>
      </w:r>
      <w:r>
        <w:rPr>
          <w:rFonts w:ascii="Calibri" w:hAnsi="Calibri" w:eastAsia="Calibri" w:cs="Calibri"/>
          <w:color w:val="auto"/>
          <w:spacing w:val="0"/>
          <w:position w:val="0"/>
          <w:sz w:val="21"/>
          <w:shd w:val="clear" w:fill="auto"/>
        </w:rPr>
        <w:t>cond3</w:t>
      </w:r>
      <w:r>
        <w:rPr>
          <w:rFonts w:ascii="宋体" w:hAnsi="宋体" w:eastAsia="宋体" w:cs="宋体"/>
          <w:color w:val="auto"/>
          <w:spacing w:val="0"/>
          <w:position w:val="0"/>
          <w:sz w:val="21"/>
          <w:shd w:val="clear" w:fill="auto"/>
        </w:rPr>
        <w:t>。</w:t>
      </w:r>
    </w:p>
    <w:p>
      <w:pPr>
        <w:spacing w:before="0" w:after="0" w:line="240" w:lineRule="auto"/>
        <w:ind w:left="420" w:right="0" w:firstLine="42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fork</w:t>
      </w:r>
      <w:r>
        <w:rPr>
          <w:rFonts w:ascii="宋体" w:hAnsi="宋体" w:eastAsia="宋体" w:cs="宋体"/>
          <w:color w:val="auto"/>
          <w:spacing w:val="0"/>
          <w:position w:val="0"/>
          <w:sz w:val="21"/>
          <w:shd w:val="clear" w:fill="auto"/>
        </w:rPr>
        <w:t>调用的一个奇妙之处在于它仅仅被调用一次，却能够返回两次，它可能有三种不同的返回值：</w:t>
      </w:r>
    </w:p>
    <w:p>
      <w:pPr>
        <w:spacing w:before="0" w:after="0" w:line="240" w:lineRule="auto"/>
        <w:ind w:left="420" w:right="0" w:firstLine="42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1</w:t>
      </w:r>
      <w:r>
        <w:rPr>
          <w:rFonts w:ascii="宋体" w:hAnsi="宋体" w:eastAsia="宋体" w:cs="宋体"/>
          <w:color w:val="auto"/>
          <w:spacing w:val="0"/>
          <w:position w:val="0"/>
          <w:sz w:val="21"/>
          <w:shd w:val="clear" w:fill="auto"/>
        </w:rPr>
        <w:t>、在父进程中，</w:t>
      </w:r>
      <w:r>
        <w:rPr>
          <w:rFonts w:ascii="Calibri" w:hAnsi="Calibri" w:eastAsia="Calibri" w:cs="Calibri"/>
          <w:color w:val="auto"/>
          <w:spacing w:val="0"/>
          <w:position w:val="0"/>
          <w:sz w:val="21"/>
          <w:shd w:val="clear" w:fill="auto"/>
        </w:rPr>
        <w:t>fork</w:t>
      </w:r>
      <w:r>
        <w:rPr>
          <w:rFonts w:ascii="宋体" w:hAnsi="宋体" w:eastAsia="宋体" w:cs="宋体"/>
          <w:color w:val="auto"/>
          <w:spacing w:val="0"/>
          <w:position w:val="0"/>
          <w:sz w:val="21"/>
          <w:shd w:val="clear" w:fill="auto"/>
        </w:rPr>
        <w:t>返回新创建子进程的进程</w:t>
      </w:r>
      <w:r>
        <w:rPr>
          <w:rFonts w:ascii="Calibri" w:hAnsi="Calibri" w:eastAsia="Calibri" w:cs="Calibri"/>
          <w:color w:val="auto"/>
          <w:spacing w:val="0"/>
          <w:position w:val="0"/>
          <w:sz w:val="21"/>
          <w:shd w:val="clear" w:fill="auto"/>
        </w:rPr>
        <w:t>ID</w:t>
      </w:r>
      <w:r>
        <w:rPr>
          <w:rFonts w:ascii="宋体" w:hAnsi="宋体" w:eastAsia="宋体" w:cs="宋体"/>
          <w:color w:val="auto"/>
          <w:spacing w:val="0"/>
          <w:position w:val="0"/>
          <w:sz w:val="21"/>
          <w:shd w:val="clear" w:fill="auto"/>
        </w:rPr>
        <w:t>。</w:t>
      </w:r>
    </w:p>
    <w:p>
      <w:pPr>
        <w:spacing w:before="0" w:after="0" w:line="240" w:lineRule="auto"/>
        <w:ind w:left="420" w:right="0" w:firstLine="42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2</w:t>
      </w:r>
      <w:r>
        <w:rPr>
          <w:rFonts w:ascii="宋体" w:hAnsi="宋体" w:eastAsia="宋体" w:cs="宋体"/>
          <w:color w:val="auto"/>
          <w:spacing w:val="0"/>
          <w:position w:val="0"/>
          <w:sz w:val="21"/>
          <w:shd w:val="clear" w:fill="auto"/>
        </w:rPr>
        <w:t>、在子进程中，</w:t>
      </w:r>
      <w:r>
        <w:rPr>
          <w:rFonts w:ascii="Calibri" w:hAnsi="Calibri" w:eastAsia="Calibri" w:cs="Calibri"/>
          <w:color w:val="auto"/>
          <w:spacing w:val="0"/>
          <w:position w:val="0"/>
          <w:sz w:val="21"/>
          <w:shd w:val="clear" w:fill="auto"/>
        </w:rPr>
        <w:t>fork</w:t>
      </w:r>
      <w:r>
        <w:rPr>
          <w:rFonts w:ascii="宋体" w:hAnsi="宋体" w:eastAsia="宋体" w:cs="宋体"/>
          <w:color w:val="auto"/>
          <w:spacing w:val="0"/>
          <w:position w:val="0"/>
          <w:sz w:val="21"/>
          <w:shd w:val="clear" w:fill="auto"/>
        </w:rPr>
        <w:t>返回</w:t>
      </w:r>
      <w:r>
        <w:rPr>
          <w:rFonts w:ascii="Calibri" w:hAnsi="Calibri" w:eastAsia="Calibri" w:cs="Calibri"/>
          <w:color w:val="auto"/>
          <w:spacing w:val="0"/>
          <w:position w:val="0"/>
          <w:sz w:val="21"/>
          <w:shd w:val="clear" w:fill="auto"/>
        </w:rPr>
        <w:t>0</w:t>
      </w:r>
      <w:r>
        <w:rPr>
          <w:rFonts w:ascii="宋体" w:hAnsi="宋体" w:eastAsia="宋体" w:cs="宋体"/>
          <w:color w:val="auto"/>
          <w:spacing w:val="0"/>
          <w:position w:val="0"/>
          <w:sz w:val="21"/>
          <w:shd w:val="clear" w:fill="auto"/>
        </w:rPr>
        <w:t>。</w:t>
      </w:r>
    </w:p>
    <w:p>
      <w:pPr>
        <w:spacing w:before="0" w:after="0" w:line="240" w:lineRule="auto"/>
        <w:ind w:left="420" w:right="0" w:firstLine="42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3</w:t>
      </w:r>
      <w:r>
        <w:rPr>
          <w:rFonts w:ascii="宋体" w:hAnsi="宋体" w:eastAsia="宋体" w:cs="宋体"/>
          <w:color w:val="auto"/>
          <w:spacing w:val="0"/>
          <w:position w:val="0"/>
          <w:sz w:val="21"/>
          <w:shd w:val="clear" w:fill="auto"/>
        </w:rPr>
        <w:t>、如果出现错误，</w:t>
      </w:r>
      <w:r>
        <w:rPr>
          <w:rFonts w:ascii="Calibri" w:hAnsi="Calibri" w:eastAsia="Calibri" w:cs="Calibri"/>
          <w:color w:val="auto"/>
          <w:spacing w:val="0"/>
          <w:position w:val="0"/>
          <w:sz w:val="21"/>
          <w:shd w:val="clear" w:fill="auto"/>
        </w:rPr>
        <w:t>fork</w:t>
      </w:r>
      <w:r>
        <w:rPr>
          <w:rFonts w:ascii="宋体" w:hAnsi="宋体" w:eastAsia="宋体" w:cs="宋体"/>
          <w:color w:val="auto"/>
          <w:spacing w:val="0"/>
          <w:position w:val="0"/>
          <w:sz w:val="21"/>
          <w:shd w:val="clear" w:fill="auto"/>
        </w:rPr>
        <w:t>返回一个负值（题干中说明了不用考虑这种情况）。</w:t>
      </w:r>
    </w:p>
    <w:p>
      <w:pPr>
        <w:spacing w:before="0" w:after="0" w:line="240" w:lineRule="auto"/>
        <w:ind w:left="420" w:right="0" w:firstLine="42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在</w:t>
      </w:r>
      <w:r>
        <w:rPr>
          <w:rFonts w:ascii="Calibri" w:hAnsi="Calibri" w:eastAsia="Calibri" w:cs="Calibri"/>
          <w:color w:val="auto"/>
          <w:spacing w:val="0"/>
          <w:position w:val="0"/>
          <w:sz w:val="21"/>
          <w:shd w:val="clear" w:fill="auto"/>
        </w:rPr>
        <w:t>fork</w:t>
      </w:r>
      <w:r>
        <w:rPr>
          <w:rFonts w:ascii="宋体" w:hAnsi="宋体" w:eastAsia="宋体" w:cs="宋体"/>
          <w:color w:val="auto"/>
          <w:spacing w:val="0"/>
          <w:position w:val="0"/>
          <w:sz w:val="21"/>
          <w:shd w:val="clear" w:fill="auto"/>
        </w:rPr>
        <w:t>函数执行完毕后，如果创建新进程成功，则出现两个进程，一个是子进程，一个是父进程。</w:t>
      </w:r>
    </w:p>
    <w:p>
      <w:pPr>
        <w:spacing w:before="0" w:after="0" w:line="240" w:lineRule="auto"/>
        <w:ind w:left="420" w:right="0" w:firstLine="42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在子进程中，</w:t>
      </w:r>
      <w:r>
        <w:rPr>
          <w:rFonts w:ascii="Calibri" w:hAnsi="Calibri" w:eastAsia="Calibri" w:cs="Calibri"/>
          <w:color w:val="auto"/>
          <w:spacing w:val="0"/>
          <w:position w:val="0"/>
          <w:sz w:val="21"/>
          <w:shd w:val="clear" w:fill="auto"/>
        </w:rPr>
        <w:t>fork</w:t>
      </w:r>
      <w:r>
        <w:rPr>
          <w:rFonts w:ascii="宋体" w:hAnsi="宋体" w:eastAsia="宋体" w:cs="宋体"/>
          <w:color w:val="auto"/>
          <w:spacing w:val="0"/>
          <w:position w:val="0"/>
          <w:sz w:val="21"/>
          <w:shd w:val="clear" w:fill="auto"/>
        </w:rPr>
        <w:t>函数返回</w:t>
      </w:r>
      <w:r>
        <w:rPr>
          <w:rFonts w:ascii="Calibri" w:hAnsi="Calibri" w:eastAsia="Calibri" w:cs="Calibri"/>
          <w:color w:val="auto"/>
          <w:spacing w:val="0"/>
          <w:position w:val="0"/>
          <w:sz w:val="21"/>
          <w:shd w:val="clear" w:fill="auto"/>
        </w:rPr>
        <w:t>0</w:t>
      </w:r>
      <w:r>
        <w:rPr>
          <w:rFonts w:ascii="宋体" w:hAnsi="宋体" w:eastAsia="宋体" w:cs="宋体"/>
          <w:color w:val="auto"/>
          <w:spacing w:val="0"/>
          <w:position w:val="0"/>
          <w:sz w:val="21"/>
          <w:shd w:val="clear" w:fill="auto"/>
        </w:rPr>
        <w:t>，在父进程中，</w:t>
      </w:r>
      <w:r>
        <w:rPr>
          <w:rFonts w:ascii="Calibri" w:hAnsi="Calibri" w:eastAsia="Calibri" w:cs="Calibri"/>
          <w:color w:val="auto"/>
          <w:spacing w:val="0"/>
          <w:position w:val="0"/>
          <w:sz w:val="21"/>
          <w:shd w:val="clear" w:fill="auto"/>
        </w:rPr>
        <w:t>fork</w:t>
      </w:r>
      <w:r>
        <w:rPr>
          <w:rFonts w:ascii="宋体" w:hAnsi="宋体" w:eastAsia="宋体" w:cs="宋体"/>
          <w:color w:val="auto"/>
          <w:spacing w:val="0"/>
          <w:position w:val="0"/>
          <w:sz w:val="21"/>
          <w:shd w:val="clear" w:fill="auto"/>
        </w:rPr>
        <w:t>返回新创建子进程的进程</w:t>
      </w:r>
      <w:r>
        <w:rPr>
          <w:rFonts w:ascii="Calibri" w:hAnsi="Calibri" w:eastAsia="Calibri" w:cs="Calibri"/>
          <w:color w:val="auto"/>
          <w:spacing w:val="0"/>
          <w:position w:val="0"/>
          <w:sz w:val="21"/>
          <w:shd w:val="clear" w:fill="auto"/>
        </w:rPr>
        <w:t>ID</w:t>
      </w:r>
      <w:r>
        <w:rPr>
          <w:rFonts w:ascii="宋体" w:hAnsi="宋体" w:eastAsia="宋体" w:cs="宋体"/>
          <w:color w:val="auto"/>
          <w:spacing w:val="0"/>
          <w:position w:val="0"/>
          <w:sz w:val="21"/>
          <w:shd w:val="clear" w:fill="auto"/>
        </w:rPr>
        <w:t>。我们可以通过</w:t>
      </w:r>
      <w:r>
        <w:rPr>
          <w:rFonts w:ascii="Calibri" w:hAnsi="Calibri" w:eastAsia="Calibri" w:cs="Calibri"/>
          <w:color w:val="auto"/>
          <w:spacing w:val="0"/>
          <w:position w:val="0"/>
          <w:sz w:val="21"/>
          <w:shd w:val="clear" w:fill="auto"/>
        </w:rPr>
        <w:t>fork</w:t>
      </w:r>
      <w:r>
        <w:rPr>
          <w:rFonts w:ascii="宋体" w:hAnsi="宋体" w:eastAsia="宋体" w:cs="宋体"/>
          <w:color w:val="auto"/>
          <w:spacing w:val="0"/>
          <w:position w:val="0"/>
          <w:sz w:val="21"/>
          <w:shd w:val="clear" w:fill="auto"/>
        </w:rPr>
        <w:t>返回的值来判断当前进程是子进程还是父进程。</w:t>
      </w:r>
    </w:p>
    <w:p>
      <w:pPr>
        <w:spacing w:before="0" w:after="0" w:line="240" w:lineRule="auto"/>
        <w:ind w:left="420" w:right="0" w:firstLine="42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很明显</w:t>
      </w:r>
      <w:r>
        <w:rPr>
          <w:rFonts w:ascii="Calibri" w:hAnsi="Calibri" w:eastAsia="Calibri" w:cs="Calibri"/>
          <w:color w:val="auto"/>
          <w:spacing w:val="0"/>
          <w:position w:val="0"/>
          <w:sz w:val="21"/>
          <w:shd w:val="clear" w:fill="auto"/>
        </w:rPr>
        <w:t>fork() &amp;&amp;</w:t>
      </w:r>
      <w:r>
        <w:rPr>
          <w:rFonts w:ascii="宋体" w:hAnsi="宋体" w:eastAsia="宋体" w:cs="宋体"/>
          <w:color w:val="auto"/>
          <w:spacing w:val="0"/>
          <w:position w:val="0"/>
          <w:sz w:val="21"/>
          <w:shd w:val="clear" w:fill="auto"/>
        </w:rPr>
        <w:t>　</w:t>
      </w:r>
      <w:r>
        <w:rPr>
          <w:rFonts w:ascii="Calibri" w:hAnsi="Calibri" w:eastAsia="Calibri" w:cs="Calibri"/>
          <w:color w:val="auto"/>
          <w:spacing w:val="0"/>
          <w:position w:val="0"/>
          <w:sz w:val="21"/>
          <w:shd w:val="clear" w:fill="auto"/>
        </w:rPr>
        <w:t>fork() || fork()</w:t>
      </w:r>
      <w:r>
        <w:rPr>
          <w:rFonts w:ascii="宋体" w:hAnsi="宋体" w:eastAsia="宋体" w:cs="宋体"/>
          <w:color w:val="auto"/>
          <w:spacing w:val="0"/>
          <w:position w:val="0"/>
          <w:sz w:val="21"/>
          <w:shd w:val="clear" w:fill="auto"/>
        </w:rPr>
        <w:t>创建了</w:t>
      </w:r>
      <w:r>
        <w:rPr>
          <w:rFonts w:ascii="Calibri" w:hAnsi="Calibri" w:eastAsia="Calibri" w:cs="Calibri"/>
          <w:color w:val="auto"/>
          <w:spacing w:val="0"/>
          <w:position w:val="0"/>
          <w:sz w:val="21"/>
          <w:shd w:val="clear" w:fill="auto"/>
        </w:rPr>
        <w:t>4</w:t>
      </w:r>
      <w:r>
        <w:rPr>
          <w:rFonts w:ascii="宋体" w:hAnsi="宋体" w:eastAsia="宋体" w:cs="宋体"/>
          <w:color w:val="auto"/>
          <w:spacing w:val="0"/>
          <w:position w:val="0"/>
          <w:sz w:val="21"/>
          <w:shd w:val="clear" w:fill="auto"/>
        </w:rPr>
        <w:t>个新进程。</w:t>
      </w:r>
    </w:p>
    <w:p>
      <w:pPr>
        <w:spacing w:before="0" w:after="0" w:line="240" w:lineRule="auto"/>
        <w:ind w:left="420" w:right="0" w:firstLine="42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总结：</w:t>
      </w:r>
    </w:p>
    <w:p>
      <w:pPr>
        <w:spacing w:before="0" w:after="0" w:line="240" w:lineRule="auto"/>
        <w:ind w:left="420" w:right="0" w:firstLine="42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第一行</w:t>
      </w:r>
      <w:r>
        <w:rPr>
          <w:rFonts w:ascii="Calibri" w:hAnsi="Calibri" w:eastAsia="Calibri" w:cs="Calibri"/>
          <w:color w:val="auto"/>
          <w:spacing w:val="0"/>
          <w:position w:val="0"/>
          <w:sz w:val="21"/>
          <w:shd w:val="clear" w:fill="auto"/>
        </w:rPr>
        <w:t>fork</w:t>
      </w:r>
      <w:r>
        <w:rPr>
          <w:rFonts w:ascii="宋体" w:hAnsi="宋体" w:eastAsia="宋体" w:cs="宋体"/>
          <w:color w:val="auto"/>
          <w:spacing w:val="0"/>
          <w:position w:val="0"/>
          <w:sz w:val="21"/>
          <w:shd w:val="clear" w:fill="auto"/>
        </w:rPr>
        <w:t>生成</w:t>
      </w:r>
      <w:r>
        <w:rPr>
          <w:rFonts w:ascii="Calibri" w:hAnsi="Calibri" w:eastAsia="Calibri" w:cs="Calibri"/>
          <w:color w:val="auto"/>
          <w:spacing w:val="0"/>
          <w:position w:val="0"/>
          <w:sz w:val="21"/>
          <w:shd w:val="clear" w:fill="auto"/>
        </w:rPr>
        <w:t>1</w:t>
      </w:r>
      <w:r>
        <w:rPr>
          <w:rFonts w:ascii="宋体" w:hAnsi="宋体" w:eastAsia="宋体" w:cs="宋体"/>
          <w:color w:val="auto"/>
          <w:spacing w:val="0"/>
          <w:position w:val="0"/>
          <w:sz w:val="21"/>
          <w:shd w:val="clear" w:fill="auto"/>
        </w:rPr>
        <w:t>个新进程。</w:t>
      </w:r>
    </w:p>
    <w:p>
      <w:pPr>
        <w:spacing w:before="0" w:after="0" w:line="240" w:lineRule="auto"/>
        <w:ind w:left="420" w:right="0" w:firstLine="42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第二行的三个</w:t>
      </w:r>
      <w:r>
        <w:rPr>
          <w:rFonts w:ascii="Calibri" w:hAnsi="Calibri" w:eastAsia="Calibri" w:cs="Calibri"/>
          <w:color w:val="auto"/>
          <w:spacing w:val="0"/>
          <w:position w:val="0"/>
          <w:sz w:val="21"/>
          <w:shd w:val="clear" w:fill="auto"/>
        </w:rPr>
        <w:t>fork</w:t>
      </w:r>
      <w:r>
        <w:rPr>
          <w:rFonts w:ascii="宋体" w:hAnsi="宋体" w:eastAsia="宋体" w:cs="宋体"/>
          <w:color w:val="auto"/>
          <w:spacing w:val="0"/>
          <w:position w:val="0"/>
          <w:sz w:val="21"/>
          <w:shd w:val="clear" w:fill="auto"/>
        </w:rPr>
        <w:t>生成</w:t>
      </w:r>
      <w:r>
        <w:rPr>
          <w:rFonts w:ascii="Calibri" w:hAnsi="Calibri" w:eastAsia="Calibri" w:cs="Calibri"/>
          <w:color w:val="auto"/>
          <w:spacing w:val="0"/>
          <w:position w:val="0"/>
          <w:sz w:val="21"/>
          <w:shd w:val="clear" w:fill="auto"/>
        </w:rPr>
        <w:t>4+4=8</w:t>
      </w:r>
      <w:r>
        <w:rPr>
          <w:rFonts w:ascii="宋体" w:hAnsi="宋体" w:eastAsia="宋体" w:cs="宋体"/>
          <w:color w:val="auto"/>
          <w:spacing w:val="0"/>
          <w:position w:val="0"/>
          <w:sz w:val="21"/>
          <w:shd w:val="clear" w:fill="auto"/>
        </w:rPr>
        <w:t>个新进程。</w:t>
      </w:r>
    </w:p>
    <w:p>
      <w:pPr>
        <w:spacing w:before="0" w:after="0" w:line="240" w:lineRule="auto"/>
        <w:ind w:left="420" w:right="0" w:firstLine="42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第三行的</w:t>
      </w:r>
      <w:r>
        <w:rPr>
          <w:rFonts w:ascii="Calibri" w:hAnsi="Calibri" w:eastAsia="Calibri" w:cs="Calibri"/>
          <w:color w:val="auto"/>
          <w:spacing w:val="0"/>
          <w:position w:val="0"/>
          <w:sz w:val="21"/>
          <w:shd w:val="clear" w:fill="auto"/>
        </w:rPr>
        <w:t>fork</w:t>
      </w:r>
      <w:r>
        <w:rPr>
          <w:rFonts w:ascii="宋体" w:hAnsi="宋体" w:eastAsia="宋体" w:cs="宋体"/>
          <w:color w:val="auto"/>
          <w:spacing w:val="0"/>
          <w:position w:val="0"/>
          <w:sz w:val="21"/>
          <w:shd w:val="clear" w:fill="auto"/>
        </w:rPr>
        <w:t>会生成</w:t>
      </w:r>
      <w:r>
        <w:rPr>
          <w:rFonts w:ascii="Calibri" w:hAnsi="Calibri" w:eastAsia="Calibri" w:cs="Calibri"/>
          <w:color w:val="auto"/>
          <w:spacing w:val="0"/>
          <w:position w:val="0"/>
          <w:sz w:val="21"/>
          <w:shd w:val="clear" w:fill="auto"/>
        </w:rPr>
        <w:t>10</w:t>
      </w:r>
      <w:r>
        <w:rPr>
          <w:rFonts w:ascii="宋体" w:hAnsi="宋体" w:eastAsia="宋体" w:cs="宋体"/>
          <w:color w:val="auto"/>
          <w:spacing w:val="0"/>
          <w:position w:val="0"/>
          <w:sz w:val="21"/>
          <w:shd w:val="clear" w:fill="auto"/>
        </w:rPr>
        <w:t>个新进程</w:t>
      </w:r>
      <w:r>
        <w:rPr>
          <w:rFonts w:ascii="Calibri" w:hAnsi="Calibri" w:eastAsia="Calibri" w:cs="Calibri"/>
          <w:color w:val="auto"/>
          <w:spacing w:val="0"/>
          <w:position w:val="0"/>
          <w:sz w:val="21"/>
          <w:shd w:val="clear" w:fill="auto"/>
        </w:rPr>
        <w:t>(</w:t>
      </w:r>
      <w:r>
        <w:rPr>
          <w:rFonts w:ascii="宋体" w:hAnsi="宋体" w:eastAsia="宋体" w:cs="宋体"/>
          <w:color w:val="auto"/>
          <w:spacing w:val="0"/>
          <w:position w:val="0"/>
          <w:sz w:val="21"/>
          <w:shd w:val="clear" w:fill="auto"/>
        </w:rPr>
        <w:t>这是因为前面总共有</w:t>
      </w:r>
      <w:r>
        <w:rPr>
          <w:rFonts w:ascii="Calibri" w:hAnsi="Calibri" w:eastAsia="Calibri" w:cs="Calibri"/>
          <w:color w:val="auto"/>
          <w:spacing w:val="0"/>
          <w:position w:val="0"/>
          <w:sz w:val="21"/>
          <w:shd w:val="clear" w:fill="auto"/>
        </w:rPr>
        <w:t>10</w:t>
      </w:r>
      <w:r>
        <w:rPr>
          <w:rFonts w:ascii="宋体" w:hAnsi="宋体" w:eastAsia="宋体" w:cs="宋体"/>
          <w:color w:val="auto"/>
          <w:spacing w:val="0"/>
          <w:position w:val="0"/>
          <w:sz w:val="21"/>
          <w:shd w:val="clear" w:fill="auto"/>
        </w:rPr>
        <w:t>个进程</w:t>
      </w:r>
      <w:r>
        <w:rPr>
          <w:rFonts w:ascii="Calibri" w:hAnsi="Calibri" w:eastAsia="Calibri" w:cs="Calibri"/>
          <w:color w:val="auto"/>
          <w:spacing w:val="0"/>
          <w:position w:val="0"/>
          <w:sz w:val="21"/>
          <w:shd w:val="clear" w:fill="auto"/>
        </w:rPr>
        <w:t>,</w:t>
      </w:r>
      <w:r>
        <w:rPr>
          <w:rFonts w:ascii="宋体" w:hAnsi="宋体" w:eastAsia="宋体" w:cs="宋体"/>
          <w:color w:val="auto"/>
          <w:spacing w:val="0"/>
          <w:position w:val="0"/>
          <w:sz w:val="21"/>
          <w:shd w:val="clear" w:fill="auto"/>
        </w:rPr>
        <w:t>调用一次</w:t>
      </w:r>
      <w:r>
        <w:rPr>
          <w:rFonts w:ascii="Calibri" w:hAnsi="Calibri" w:eastAsia="Calibri" w:cs="Calibri"/>
          <w:color w:val="auto"/>
          <w:spacing w:val="0"/>
          <w:position w:val="0"/>
          <w:sz w:val="21"/>
          <w:shd w:val="clear" w:fill="auto"/>
        </w:rPr>
        <w:t>fork</w:t>
      </w:r>
      <w:r>
        <w:rPr>
          <w:rFonts w:ascii="宋体" w:hAnsi="宋体" w:eastAsia="宋体" w:cs="宋体"/>
          <w:color w:val="auto"/>
          <w:spacing w:val="0"/>
          <w:position w:val="0"/>
          <w:sz w:val="21"/>
          <w:shd w:val="clear" w:fill="auto"/>
        </w:rPr>
        <w:t>生成</w:t>
      </w:r>
      <w:r>
        <w:rPr>
          <w:rFonts w:ascii="Calibri" w:hAnsi="Calibri" w:eastAsia="Calibri" w:cs="Calibri"/>
          <w:color w:val="auto"/>
          <w:spacing w:val="0"/>
          <w:position w:val="0"/>
          <w:sz w:val="21"/>
          <w:shd w:val="clear" w:fill="auto"/>
        </w:rPr>
        <w:t>10</w:t>
      </w:r>
      <w:r>
        <w:rPr>
          <w:rFonts w:ascii="宋体" w:hAnsi="宋体" w:eastAsia="宋体" w:cs="宋体"/>
          <w:color w:val="auto"/>
          <w:spacing w:val="0"/>
          <w:position w:val="0"/>
          <w:sz w:val="21"/>
          <w:shd w:val="clear" w:fill="auto"/>
        </w:rPr>
        <w:t>个新进程。</w:t>
      </w:r>
    </w:p>
    <w:p>
      <w:pPr>
        <w:spacing w:before="0" w:after="0" w:line="240" w:lineRule="auto"/>
        <w:ind w:left="420" w:right="0" w:firstLine="42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所以一共会生成</w:t>
      </w:r>
      <w:r>
        <w:rPr>
          <w:rFonts w:ascii="Calibri" w:hAnsi="Calibri" w:eastAsia="Calibri" w:cs="Calibri"/>
          <w:color w:val="auto"/>
          <w:spacing w:val="0"/>
          <w:position w:val="0"/>
          <w:sz w:val="21"/>
          <w:shd w:val="clear" w:fill="auto"/>
        </w:rPr>
        <w:t>1+8+10=19</w:t>
      </w:r>
      <w:r>
        <w:rPr>
          <w:rFonts w:ascii="宋体" w:hAnsi="宋体" w:eastAsia="宋体" w:cs="宋体"/>
          <w:color w:val="auto"/>
          <w:spacing w:val="0"/>
          <w:position w:val="0"/>
          <w:sz w:val="21"/>
          <w:shd w:val="clear" w:fill="auto"/>
        </w:rPr>
        <w:t>个新进程。</w:t>
      </w:r>
    </w:p>
    <w:p>
      <w:pPr>
        <w:numPr>
          <w:ilvl w:val="0"/>
          <w:numId w:val="4"/>
        </w:numPr>
        <w:tabs>
          <w:tab w:val="left" w:pos="840"/>
        </w:tabs>
        <w:spacing w:before="0" w:after="0" w:line="240" w:lineRule="auto"/>
        <w:ind w:left="840" w:right="0" w:hanging="420"/>
        <w:jc w:val="both"/>
        <w:rPr>
          <w:rFonts w:ascii="Calibri" w:hAnsi="Calibri" w:eastAsia="Calibri" w:cs="Calibri"/>
          <w:b/>
          <w:color w:val="auto"/>
          <w:spacing w:val="0"/>
          <w:position w:val="0"/>
          <w:sz w:val="21"/>
          <w:shd w:val="clear" w:fill="auto"/>
        </w:rPr>
      </w:pPr>
      <w:r>
        <w:rPr>
          <w:rFonts w:ascii="Calibri" w:hAnsi="Calibri" w:eastAsia="Calibri" w:cs="Calibri"/>
          <w:b/>
          <w:color w:val="auto"/>
          <w:spacing w:val="0"/>
          <w:position w:val="0"/>
          <w:sz w:val="21"/>
          <w:shd w:val="clear" w:fill="auto"/>
        </w:rPr>
        <w:t>C</w:t>
      </w:r>
    </w:p>
    <w:p>
      <w:pPr>
        <w:spacing w:before="0" w:after="0" w:line="240" w:lineRule="auto"/>
        <w:ind w:left="420" w:right="0" w:firstLine="42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排除法，</w:t>
      </w:r>
      <w:r>
        <w:rPr>
          <w:rFonts w:ascii="Calibri" w:hAnsi="Calibri" w:eastAsia="Calibri" w:cs="Calibri"/>
          <w:color w:val="auto"/>
          <w:spacing w:val="0"/>
          <w:position w:val="0"/>
          <w:sz w:val="21"/>
          <w:shd w:val="clear" w:fill="auto"/>
        </w:rPr>
        <w:t xml:space="preserve"> </w:t>
      </w:r>
      <w:r>
        <w:rPr>
          <w:rFonts w:ascii="宋体" w:hAnsi="宋体" w:eastAsia="宋体" w:cs="宋体"/>
          <w:color w:val="auto"/>
          <w:spacing w:val="0"/>
          <w:position w:val="0"/>
          <w:sz w:val="21"/>
          <w:shd w:val="clear" w:fill="auto"/>
        </w:rPr>
        <w:t>看个位。最后的结果</w:t>
      </w:r>
      <w:r>
        <w:rPr>
          <w:rFonts w:ascii="Calibri" w:hAnsi="Calibri" w:eastAsia="Calibri" w:cs="Calibri"/>
          <w:color w:val="auto"/>
          <w:spacing w:val="0"/>
          <w:position w:val="0"/>
          <w:sz w:val="21"/>
          <w:shd w:val="clear" w:fill="auto"/>
        </w:rPr>
        <w:t>446C</w:t>
      </w:r>
      <w:r>
        <w:rPr>
          <w:rFonts w:ascii="宋体" w:hAnsi="宋体" w:eastAsia="宋体" w:cs="宋体"/>
          <w:color w:val="auto"/>
          <w:spacing w:val="0"/>
          <w:position w:val="0"/>
          <w:sz w:val="21"/>
          <w:shd w:val="clear" w:fill="auto"/>
        </w:rPr>
        <w:t>个位为</w:t>
      </w:r>
      <w:r>
        <w:rPr>
          <w:rFonts w:ascii="Calibri" w:hAnsi="Calibri" w:eastAsia="Calibri" w:cs="Calibri"/>
          <w:color w:val="auto"/>
          <w:spacing w:val="0"/>
          <w:position w:val="0"/>
          <w:sz w:val="21"/>
          <w:shd w:val="clear" w:fill="auto"/>
        </w:rPr>
        <w:t>C</w:t>
      </w:r>
      <w:r>
        <w:rPr>
          <w:rFonts w:ascii="宋体" w:hAnsi="宋体" w:eastAsia="宋体" w:cs="宋体"/>
          <w:color w:val="auto"/>
          <w:spacing w:val="0"/>
          <w:position w:val="0"/>
          <w:sz w:val="21"/>
          <w:shd w:val="clear" w:fill="auto"/>
        </w:rPr>
        <w:t>，因此，</w:t>
      </w:r>
      <w:r>
        <w:rPr>
          <w:rFonts w:ascii="Calibri" w:hAnsi="Calibri" w:eastAsia="Calibri" w:cs="Calibri"/>
          <w:color w:val="auto"/>
          <w:spacing w:val="0"/>
          <w:position w:val="0"/>
          <w:sz w:val="21"/>
          <w:shd w:val="clear" w:fill="auto"/>
        </w:rPr>
        <w:t>A</w:t>
      </w: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B</w:t>
      </w:r>
      <w:r>
        <w:rPr>
          <w:rFonts w:ascii="宋体" w:hAnsi="宋体" w:eastAsia="宋体" w:cs="宋体"/>
          <w:color w:val="auto"/>
          <w:spacing w:val="0"/>
          <w:position w:val="0"/>
          <w:sz w:val="21"/>
          <w:shd w:val="clear" w:fill="auto"/>
        </w:rPr>
        <w:t>可以排除。</w:t>
      </w:r>
    </w:p>
    <w:p>
      <w:pPr>
        <w:spacing w:before="0" w:after="0" w:line="240" w:lineRule="auto"/>
        <w:ind w:left="420" w:right="0" w:firstLine="42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假设为</w:t>
      </w:r>
      <w:r>
        <w:rPr>
          <w:rFonts w:ascii="Calibri" w:hAnsi="Calibri" w:eastAsia="Calibri" w:cs="Calibri"/>
          <w:color w:val="auto"/>
          <w:spacing w:val="0"/>
          <w:position w:val="0"/>
          <w:sz w:val="21"/>
          <w:shd w:val="clear" w:fill="auto"/>
        </w:rPr>
        <w:t>14</w:t>
      </w:r>
      <w:r>
        <w:rPr>
          <w:rFonts w:ascii="宋体" w:hAnsi="宋体" w:eastAsia="宋体" w:cs="宋体"/>
          <w:color w:val="auto"/>
          <w:spacing w:val="0"/>
          <w:position w:val="0"/>
          <w:sz w:val="21"/>
          <w:shd w:val="clear" w:fill="auto"/>
        </w:rPr>
        <w:t>进制，（</w:t>
      </w:r>
      <w:r>
        <w:rPr>
          <w:rFonts w:ascii="Calibri" w:hAnsi="Calibri" w:eastAsia="Calibri" w:cs="Calibri"/>
          <w:color w:val="auto"/>
          <w:spacing w:val="0"/>
          <w:position w:val="0"/>
          <w:sz w:val="21"/>
          <w:shd w:val="clear" w:fill="auto"/>
        </w:rPr>
        <w:t xml:space="preserve">A * 4 </w:t>
      </w: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%14= 12</w:t>
      </w:r>
      <w:r>
        <w:rPr>
          <w:rFonts w:ascii="宋体" w:hAnsi="宋体" w:eastAsia="宋体" w:cs="宋体"/>
          <w:color w:val="auto"/>
          <w:spacing w:val="0"/>
          <w:position w:val="0"/>
          <w:sz w:val="21"/>
          <w:shd w:val="clear" w:fill="auto"/>
        </w:rPr>
        <w:t>，结果正好为</w:t>
      </w:r>
      <w:r>
        <w:rPr>
          <w:rFonts w:ascii="Calibri" w:hAnsi="Calibri" w:eastAsia="Calibri" w:cs="Calibri"/>
          <w:color w:val="auto"/>
          <w:spacing w:val="0"/>
          <w:position w:val="0"/>
          <w:sz w:val="21"/>
          <w:shd w:val="clear" w:fill="auto"/>
        </w:rPr>
        <w:t>C</w:t>
      </w:r>
      <w:r>
        <w:rPr>
          <w:rFonts w:ascii="宋体" w:hAnsi="宋体" w:eastAsia="宋体" w:cs="宋体"/>
          <w:color w:val="auto"/>
          <w:spacing w:val="0"/>
          <w:position w:val="0"/>
          <w:sz w:val="21"/>
          <w:shd w:val="clear" w:fill="auto"/>
        </w:rPr>
        <w:t>。因此，答案为</w:t>
      </w:r>
      <w:r>
        <w:rPr>
          <w:rFonts w:ascii="Calibri" w:hAnsi="Calibri" w:eastAsia="Calibri" w:cs="Calibri"/>
          <w:color w:val="auto"/>
          <w:spacing w:val="0"/>
          <w:position w:val="0"/>
          <w:sz w:val="21"/>
          <w:shd w:val="clear" w:fill="auto"/>
        </w:rPr>
        <w:t>14</w:t>
      </w:r>
      <w:r>
        <w:rPr>
          <w:rFonts w:ascii="宋体" w:hAnsi="宋体" w:eastAsia="宋体" w:cs="宋体"/>
          <w:color w:val="auto"/>
          <w:spacing w:val="0"/>
          <w:position w:val="0"/>
          <w:sz w:val="21"/>
          <w:shd w:val="clear" w:fill="auto"/>
        </w:rPr>
        <w:t>进制。</w:t>
      </w:r>
    </w:p>
    <w:p>
      <w:pPr>
        <w:numPr>
          <w:ilvl w:val="0"/>
          <w:numId w:val="5"/>
        </w:numPr>
        <w:tabs>
          <w:tab w:val="left" w:pos="840"/>
        </w:tabs>
        <w:spacing w:before="0" w:after="0" w:line="240" w:lineRule="auto"/>
        <w:ind w:left="840" w:right="0" w:hanging="420"/>
        <w:jc w:val="both"/>
        <w:rPr>
          <w:rFonts w:ascii="Calibri" w:hAnsi="Calibri" w:eastAsia="Calibri" w:cs="Calibri"/>
          <w:b/>
          <w:color w:val="auto"/>
          <w:spacing w:val="0"/>
          <w:position w:val="0"/>
          <w:sz w:val="21"/>
          <w:shd w:val="clear" w:fill="auto"/>
        </w:rPr>
      </w:pPr>
      <w:r>
        <w:rPr>
          <w:rFonts w:ascii="Calibri" w:hAnsi="Calibri" w:eastAsia="Calibri" w:cs="Calibri"/>
          <w:b/>
          <w:color w:val="auto"/>
          <w:spacing w:val="0"/>
          <w:position w:val="0"/>
          <w:sz w:val="21"/>
          <w:shd w:val="clear" w:fill="auto"/>
        </w:rPr>
        <w:t>B</w:t>
      </w:r>
    </w:p>
    <w:p>
      <w:pPr>
        <w:spacing w:before="0" w:after="0" w:line="240" w:lineRule="auto"/>
        <w:ind w:left="420" w:right="0" w:firstLine="42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通常情况下，二维数组的每一行分别使用一个字符串进行初始化。</w:t>
      </w:r>
      <w:r>
        <w:rPr>
          <w:rFonts w:ascii="Calibri" w:hAnsi="Calibri" w:eastAsia="Calibri" w:cs="Calibri"/>
          <w:color w:val="auto"/>
          <w:spacing w:val="0"/>
          <w:position w:val="0"/>
          <w:sz w:val="21"/>
          <w:shd w:val="clear" w:fill="auto"/>
        </w:rPr>
        <w:t xml:space="preserve"> </w:t>
      </w:r>
      <w:r>
        <w:rPr>
          <w:rFonts w:ascii="宋体" w:hAnsi="宋体" w:eastAsia="宋体" w:cs="宋体"/>
          <w:color w:val="auto"/>
          <w:spacing w:val="0"/>
          <w:position w:val="0"/>
          <w:sz w:val="21"/>
          <w:shd w:val="clear" w:fill="auto"/>
        </w:rPr>
        <w:t>例如：</w:t>
      </w:r>
    </w:p>
    <w:p>
      <w:pPr>
        <w:spacing w:before="0" w:after="0" w:line="240" w:lineRule="auto"/>
        <w:ind w:left="420" w:right="0" w:firstLine="42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char c[3] [8]={{"apple"},{"orange"},{"banana"}};</w:t>
      </w:r>
    </w:p>
    <w:p>
      <w:pPr>
        <w:spacing w:before="0" w:after="0" w:line="240" w:lineRule="auto"/>
        <w:ind w:left="420" w:right="0" w:firstLine="42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等价于：</w:t>
      </w:r>
    </w:p>
    <w:p>
      <w:pPr>
        <w:spacing w:before="0" w:after="0" w:line="240" w:lineRule="auto"/>
        <w:ind w:left="420" w:right="0" w:firstLine="42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char c[3][8]={"apple","orange","banana"};</w:t>
      </w:r>
    </w:p>
    <w:p>
      <w:pPr>
        <w:spacing w:before="0" w:after="0" w:line="240" w:lineRule="auto"/>
        <w:ind w:left="420" w:right="0" w:firstLine="42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A:</w:t>
      </w:r>
      <w:r>
        <w:rPr>
          <w:rFonts w:ascii="宋体" w:hAnsi="宋体" w:eastAsia="宋体" w:cs="宋体"/>
          <w:color w:val="auto"/>
          <w:spacing w:val="0"/>
          <w:position w:val="0"/>
          <w:sz w:val="21"/>
          <w:shd w:val="clear" w:fill="auto"/>
        </w:rPr>
        <w:t>应改为</w:t>
      </w:r>
      <w:r>
        <w:rPr>
          <w:rFonts w:ascii="Calibri" w:hAnsi="Calibri" w:eastAsia="Calibri" w:cs="Calibri"/>
          <w:color w:val="auto"/>
          <w:spacing w:val="0"/>
          <w:position w:val="0"/>
          <w:sz w:val="21"/>
          <w:shd w:val="clear" w:fill="auto"/>
        </w:rPr>
        <w:t>char b[3][2] ={"d","e","f"};</w:t>
      </w:r>
    </w:p>
    <w:p>
      <w:pPr>
        <w:spacing w:before="0" w:after="0" w:line="240" w:lineRule="auto"/>
        <w:ind w:left="420" w:right="0" w:firstLine="42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C:</w:t>
      </w:r>
      <w:r>
        <w:rPr>
          <w:rFonts w:ascii="宋体" w:hAnsi="宋体" w:eastAsia="宋体" w:cs="宋体"/>
          <w:color w:val="auto"/>
          <w:spacing w:val="0"/>
          <w:position w:val="0"/>
          <w:sz w:val="21"/>
          <w:shd w:val="clear" w:fill="auto"/>
        </w:rPr>
        <w:t>应改为</w:t>
      </w:r>
      <w:r>
        <w:rPr>
          <w:rFonts w:ascii="Calibri" w:hAnsi="Calibri" w:eastAsia="Calibri" w:cs="Calibri"/>
          <w:color w:val="auto"/>
          <w:spacing w:val="0"/>
          <w:position w:val="0"/>
          <w:sz w:val="21"/>
          <w:shd w:val="clear" w:fill="auto"/>
        </w:rPr>
        <w:t>char b[2][3][2] ={{"d","e","f"},{"a","b","c"}};</w:t>
      </w:r>
    </w:p>
    <w:p>
      <w:pPr>
        <w:spacing w:before="0" w:after="0" w:line="240" w:lineRule="auto"/>
        <w:ind w:left="420" w:right="0" w:firstLine="42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D:</w:t>
      </w:r>
      <w:r>
        <w:rPr>
          <w:rFonts w:ascii="宋体" w:hAnsi="宋体" w:eastAsia="宋体" w:cs="宋体"/>
          <w:color w:val="auto"/>
          <w:spacing w:val="0"/>
          <w:position w:val="0"/>
          <w:sz w:val="21"/>
          <w:shd w:val="clear" w:fill="auto"/>
        </w:rPr>
        <w:t>应改为</w:t>
      </w:r>
      <w:r>
        <w:rPr>
          <w:rFonts w:ascii="Calibri" w:hAnsi="Calibri" w:eastAsia="Calibri" w:cs="Calibri"/>
          <w:color w:val="auto"/>
          <w:spacing w:val="0"/>
          <w:position w:val="0"/>
          <w:sz w:val="21"/>
          <w:shd w:val="clear" w:fill="auto"/>
        </w:rPr>
        <w:t xml:space="preserve"> char b[2][2]={"d","e"};</w:t>
      </w:r>
    </w:p>
    <w:p>
      <w:pPr>
        <w:spacing w:before="0" w:after="0" w:line="240" w:lineRule="auto"/>
        <w:ind w:left="420" w:right="0" w:firstLine="420"/>
        <w:jc w:val="both"/>
        <w:rPr>
          <w:rFonts w:ascii="Calibri" w:hAnsi="Calibri" w:eastAsia="Calibri" w:cs="Calibri"/>
          <w:color w:val="auto"/>
          <w:spacing w:val="0"/>
          <w:position w:val="0"/>
          <w:sz w:val="21"/>
          <w:shd w:val="clear" w:fill="auto"/>
        </w:rPr>
      </w:pPr>
    </w:p>
    <w:p>
      <w:pPr>
        <w:numPr>
          <w:ilvl w:val="0"/>
          <w:numId w:val="6"/>
        </w:numPr>
        <w:tabs>
          <w:tab w:val="left" w:pos="840"/>
        </w:tabs>
        <w:spacing w:before="0" w:after="0" w:line="240" w:lineRule="auto"/>
        <w:ind w:left="840" w:right="0" w:hanging="420"/>
        <w:jc w:val="both"/>
        <w:rPr>
          <w:rFonts w:ascii="Calibri" w:hAnsi="Calibri" w:eastAsia="Calibri" w:cs="Calibri"/>
          <w:b/>
          <w:color w:val="auto"/>
          <w:spacing w:val="0"/>
          <w:position w:val="0"/>
          <w:sz w:val="21"/>
          <w:shd w:val="clear" w:fill="auto"/>
        </w:rPr>
      </w:pPr>
      <w:r>
        <w:rPr>
          <w:rFonts w:ascii="Calibri" w:hAnsi="Calibri" w:eastAsia="Calibri" w:cs="Calibri"/>
          <w:b/>
          <w:color w:val="auto"/>
          <w:spacing w:val="0"/>
          <w:position w:val="0"/>
          <w:sz w:val="21"/>
          <w:shd w:val="clear" w:fill="auto"/>
        </w:rPr>
        <w:t xml:space="preserve">B </w:t>
      </w:r>
    </w:p>
    <w:p>
      <w:pPr>
        <w:spacing w:before="0" w:after="0" w:line="240" w:lineRule="auto"/>
        <w:ind w:left="840" w:right="0" w:firstLine="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32</w:t>
      </w:r>
      <w:r>
        <w:rPr>
          <w:rFonts w:ascii="宋体" w:hAnsi="宋体" w:eastAsia="宋体" w:cs="宋体"/>
          <w:color w:val="auto"/>
          <w:spacing w:val="0"/>
          <w:position w:val="0"/>
          <w:sz w:val="21"/>
          <w:shd w:val="clear" w:fill="auto"/>
        </w:rPr>
        <w:t>位操作系统中</w:t>
      </w:r>
    </w:p>
    <w:p>
      <w:pPr>
        <w:spacing w:before="0" w:after="0" w:line="240" w:lineRule="auto"/>
        <w:ind w:left="840" w:right="0" w:firstLine="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int</w:t>
      </w: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4</w:t>
      </w:r>
      <w:r>
        <w:rPr>
          <w:rFonts w:ascii="宋体" w:hAnsi="宋体" w:eastAsia="宋体" w:cs="宋体"/>
          <w:color w:val="auto"/>
          <w:spacing w:val="0"/>
          <w:position w:val="0"/>
          <w:sz w:val="21"/>
          <w:shd w:val="clear" w:fill="auto"/>
        </w:rPr>
        <w:t>字节</w:t>
      </w:r>
    </w:p>
    <w:p>
      <w:pPr>
        <w:spacing w:before="0" w:after="0" w:line="240" w:lineRule="auto"/>
        <w:ind w:left="840" w:right="0" w:firstLine="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unsigned long long</w:t>
      </w: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8</w:t>
      </w:r>
      <w:r>
        <w:rPr>
          <w:rFonts w:ascii="宋体" w:hAnsi="宋体" w:eastAsia="宋体" w:cs="宋体"/>
          <w:color w:val="auto"/>
          <w:spacing w:val="0"/>
          <w:position w:val="0"/>
          <w:sz w:val="21"/>
          <w:shd w:val="clear" w:fill="auto"/>
        </w:rPr>
        <w:t>字节</w:t>
      </w:r>
    </w:p>
    <w:p>
      <w:pPr>
        <w:spacing w:before="0" w:after="0" w:line="240" w:lineRule="auto"/>
        <w:ind w:left="840" w:right="0" w:firstLine="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 xml:space="preserve">char </w:t>
      </w: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1</w:t>
      </w:r>
      <w:r>
        <w:rPr>
          <w:rFonts w:ascii="宋体" w:hAnsi="宋体" w:eastAsia="宋体" w:cs="宋体"/>
          <w:color w:val="auto"/>
          <w:spacing w:val="0"/>
          <w:position w:val="0"/>
          <w:sz w:val="21"/>
          <w:shd w:val="clear" w:fill="auto"/>
        </w:rPr>
        <w:t>字节</w:t>
      </w:r>
    </w:p>
    <w:p>
      <w:pPr>
        <w:spacing w:before="0" w:after="0" w:line="240" w:lineRule="auto"/>
        <w:ind w:left="840" w:right="0" w:firstLine="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short int</w:t>
      </w: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2</w:t>
      </w:r>
      <w:r>
        <w:rPr>
          <w:rFonts w:ascii="宋体" w:hAnsi="宋体" w:eastAsia="宋体" w:cs="宋体"/>
          <w:color w:val="auto"/>
          <w:spacing w:val="0"/>
          <w:position w:val="0"/>
          <w:sz w:val="21"/>
          <w:shd w:val="clear" w:fill="auto"/>
        </w:rPr>
        <w:t>字节</w:t>
      </w:r>
    </w:p>
    <w:p>
      <w:pPr>
        <w:spacing w:before="0" w:after="0" w:line="240" w:lineRule="auto"/>
        <w:ind w:left="840" w:right="0" w:firstLine="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注意和</w:t>
      </w:r>
      <w:r>
        <w:rPr>
          <w:rFonts w:ascii="Calibri" w:hAnsi="Calibri" w:eastAsia="Calibri" w:cs="Calibri"/>
          <w:color w:val="auto"/>
          <w:spacing w:val="0"/>
          <w:position w:val="0"/>
          <w:sz w:val="21"/>
          <w:shd w:val="clear" w:fill="auto"/>
        </w:rPr>
        <w:t>64</w:t>
      </w:r>
      <w:r>
        <w:rPr>
          <w:rFonts w:ascii="宋体" w:hAnsi="宋体" w:eastAsia="宋体" w:cs="宋体"/>
          <w:color w:val="auto"/>
          <w:spacing w:val="0"/>
          <w:position w:val="0"/>
          <w:sz w:val="21"/>
          <w:shd w:val="clear" w:fill="auto"/>
        </w:rPr>
        <w:t>位操作系统的区别：</w:t>
      </w:r>
      <w:r>
        <w:rPr>
          <w:rFonts w:ascii="Calibri" w:hAnsi="Calibri" w:eastAsia="Calibri" w:cs="Calibri"/>
          <w:color w:val="auto"/>
          <w:spacing w:val="0"/>
          <w:position w:val="0"/>
          <w:sz w:val="21"/>
          <w:shd w:val="clear" w:fill="auto"/>
        </w:rPr>
        <w:t>64</w:t>
      </w:r>
      <w:r>
        <w:rPr>
          <w:rFonts w:ascii="宋体" w:hAnsi="宋体" w:eastAsia="宋体" w:cs="宋体"/>
          <w:color w:val="auto"/>
          <w:spacing w:val="0"/>
          <w:position w:val="0"/>
          <w:sz w:val="21"/>
          <w:shd w:val="clear" w:fill="auto"/>
        </w:rPr>
        <w:t>位系统中，指针变量和</w:t>
      </w:r>
      <w:r>
        <w:rPr>
          <w:rFonts w:ascii="Calibri" w:hAnsi="Calibri" w:eastAsia="Calibri" w:cs="Calibri"/>
          <w:color w:val="auto"/>
          <w:spacing w:val="0"/>
          <w:position w:val="0"/>
          <w:sz w:val="21"/>
          <w:shd w:val="clear" w:fill="auto"/>
        </w:rPr>
        <w:t>long</w:t>
      </w:r>
      <w:r>
        <w:rPr>
          <w:rFonts w:ascii="宋体" w:hAnsi="宋体" w:eastAsia="宋体" w:cs="宋体"/>
          <w:color w:val="auto"/>
          <w:spacing w:val="0"/>
          <w:position w:val="0"/>
          <w:sz w:val="21"/>
          <w:shd w:val="clear" w:fill="auto"/>
        </w:rPr>
        <w:t>以及</w:t>
      </w:r>
      <w:r>
        <w:rPr>
          <w:rFonts w:ascii="Calibri" w:hAnsi="Calibri" w:eastAsia="Calibri" w:cs="Calibri"/>
          <w:color w:val="auto"/>
          <w:spacing w:val="0"/>
          <w:position w:val="0"/>
          <w:sz w:val="21"/>
          <w:shd w:val="clear" w:fill="auto"/>
        </w:rPr>
        <w:t xml:space="preserve">unsigned long </w:t>
      </w:r>
      <w:r>
        <w:rPr>
          <w:rFonts w:ascii="宋体" w:hAnsi="宋体" w:eastAsia="宋体" w:cs="宋体"/>
          <w:color w:val="auto"/>
          <w:spacing w:val="0"/>
          <w:position w:val="0"/>
          <w:sz w:val="21"/>
          <w:shd w:val="clear" w:fill="auto"/>
        </w:rPr>
        <w:t>都占</w:t>
      </w:r>
      <w:r>
        <w:rPr>
          <w:rFonts w:ascii="Calibri" w:hAnsi="Calibri" w:eastAsia="Calibri" w:cs="Calibri"/>
          <w:color w:val="auto"/>
          <w:spacing w:val="0"/>
          <w:position w:val="0"/>
          <w:sz w:val="21"/>
          <w:shd w:val="clear" w:fill="auto"/>
        </w:rPr>
        <w:t>8</w:t>
      </w:r>
      <w:r>
        <w:rPr>
          <w:rFonts w:ascii="宋体" w:hAnsi="宋体" w:eastAsia="宋体" w:cs="宋体"/>
          <w:color w:val="auto"/>
          <w:spacing w:val="0"/>
          <w:position w:val="0"/>
          <w:sz w:val="21"/>
          <w:shd w:val="clear" w:fill="auto"/>
        </w:rPr>
        <w:t>个字节，其他的和</w:t>
      </w:r>
      <w:r>
        <w:rPr>
          <w:rFonts w:ascii="Calibri" w:hAnsi="Calibri" w:eastAsia="Calibri" w:cs="Calibri"/>
          <w:color w:val="auto"/>
          <w:spacing w:val="0"/>
          <w:position w:val="0"/>
          <w:sz w:val="21"/>
          <w:shd w:val="clear" w:fill="auto"/>
        </w:rPr>
        <w:t>32</w:t>
      </w:r>
      <w:r>
        <w:rPr>
          <w:rFonts w:ascii="宋体" w:hAnsi="宋体" w:eastAsia="宋体" w:cs="宋体"/>
          <w:color w:val="auto"/>
          <w:spacing w:val="0"/>
          <w:position w:val="0"/>
          <w:sz w:val="21"/>
          <w:shd w:val="clear" w:fill="auto"/>
        </w:rPr>
        <w:t>位系统一样</w:t>
      </w:r>
    </w:p>
    <w:p>
      <w:pPr>
        <w:spacing w:before="0" w:after="0" w:line="240" w:lineRule="auto"/>
        <w:ind w:left="840" w:right="0" w:firstLine="0"/>
        <w:jc w:val="both"/>
        <w:rPr>
          <w:rFonts w:ascii="Calibri" w:hAnsi="Calibri" w:eastAsia="Calibri" w:cs="Calibri"/>
          <w:color w:val="auto"/>
          <w:spacing w:val="0"/>
          <w:position w:val="0"/>
          <w:sz w:val="21"/>
          <w:shd w:val="clear" w:fill="auto"/>
        </w:rPr>
      </w:pPr>
    </w:p>
    <w:p>
      <w:pPr>
        <w:numPr>
          <w:ilvl w:val="0"/>
          <w:numId w:val="7"/>
        </w:numPr>
        <w:tabs>
          <w:tab w:val="left" w:pos="312"/>
        </w:tabs>
        <w:spacing w:before="0" w:after="0" w:line="240" w:lineRule="auto"/>
        <w:ind w:left="0" w:right="0" w:firstLine="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简单题</w:t>
      </w:r>
    </w:p>
    <w:p>
      <w:pPr>
        <w:spacing w:before="0" w:after="0" w:line="240" w:lineRule="auto"/>
        <w:ind w:left="0" w:right="0" w:firstLine="420"/>
        <w:jc w:val="both"/>
        <w:rPr>
          <w:rFonts w:ascii="Calibri" w:hAnsi="Calibri" w:eastAsia="Calibri" w:cs="Calibri"/>
          <w:color w:val="auto"/>
          <w:spacing w:val="0"/>
          <w:position w:val="0"/>
          <w:sz w:val="21"/>
          <w:shd w:val="clear" w:fill="auto"/>
        </w:rPr>
      </w:pPr>
      <w:r>
        <w:rPr>
          <w:rFonts w:ascii="Calibri" w:hAnsi="Calibri" w:eastAsia="Calibri" w:cs="Calibri"/>
          <w:b/>
          <w:color w:val="auto"/>
          <w:spacing w:val="0"/>
          <w:position w:val="0"/>
          <w:sz w:val="21"/>
          <w:shd w:val="clear" w:fill="auto"/>
        </w:rPr>
        <w:t>(1)</w:t>
      </w:r>
      <w:r>
        <w:rPr>
          <w:rFonts w:ascii="Calibri" w:hAnsi="Calibri" w:eastAsia="Calibri" w:cs="Calibri"/>
          <w:color w:val="auto"/>
          <w:spacing w:val="0"/>
          <w:position w:val="0"/>
          <w:sz w:val="21"/>
          <w:shd w:val="clear" w:fill="auto"/>
        </w:rPr>
        <w:t>6</w:t>
      </w:r>
    </w:p>
    <w:p>
      <w:pPr>
        <w:spacing w:before="0" w:after="0" w:line="240" w:lineRule="auto"/>
        <w:ind w:left="420" w:right="0" w:firstLine="42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首先，定义了一个整型数组</w:t>
      </w:r>
      <w:r>
        <w:rPr>
          <w:rFonts w:ascii="Calibri" w:hAnsi="Calibri" w:eastAsia="Calibri" w:cs="Calibri"/>
          <w:color w:val="auto"/>
          <w:spacing w:val="0"/>
          <w:position w:val="0"/>
          <w:sz w:val="21"/>
          <w:shd w:val="clear" w:fill="auto"/>
        </w:rPr>
        <w:t>a</w:t>
      </w:r>
      <w:r>
        <w:rPr>
          <w:rFonts w:ascii="宋体" w:hAnsi="宋体" w:eastAsia="宋体" w:cs="宋体"/>
          <w:color w:val="auto"/>
          <w:spacing w:val="0"/>
          <w:position w:val="0"/>
          <w:sz w:val="21"/>
          <w:shd w:val="clear" w:fill="auto"/>
        </w:rPr>
        <w:t>，包含</w:t>
      </w:r>
      <w:r>
        <w:rPr>
          <w:rFonts w:ascii="Calibri" w:hAnsi="Calibri" w:eastAsia="Calibri" w:cs="Calibri"/>
          <w:color w:val="auto"/>
          <w:spacing w:val="0"/>
          <w:position w:val="0"/>
          <w:sz w:val="21"/>
          <w:shd w:val="clear" w:fill="auto"/>
        </w:rPr>
        <w:t>6</w:t>
      </w:r>
      <w:r>
        <w:rPr>
          <w:rFonts w:ascii="宋体" w:hAnsi="宋体" w:eastAsia="宋体" w:cs="宋体"/>
          <w:color w:val="auto"/>
          <w:spacing w:val="0"/>
          <w:position w:val="0"/>
          <w:sz w:val="21"/>
          <w:shd w:val="clear" w:fill="auto"/>
        </w:rPr>
        <w:t>个元素。</w:t>
      </w:r>
    </w:p>
    <w:p>
      <w:pPr>
        <w:spacing w:before="0" w:after="0" w:line="240" w:lineRule="auto"/>
        <w:ind w:left="420" w:right="0" w:firstLine="42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&amp;a</w:t>
      </w:r>
      <w:r>
        <w:rPr>
          <w:rFonts w:ascii="宋体" w:hAnsi="宋体" w:eastAsia="宋体" w:cs="宋体"/>
          <w:color w:val="auto"/>
          <w:spacing w:val="0"/>
          <w:position w:val="0"/>
          <w:sz w:val="21"/>
          <w:shd w:val="clear" w:fill="auto"/>
        </w:rPr>
        <w:t>表示数组</w:t>
      </w:r>
      <w:r>
        <w:rPr>
          <w:rFonts w:ascii="Calibri" w:hAnsi="Calibri" w:eastAsia="Calibri" w:cs="Calibri"/>
          <w:color w:val="auto"/>
          <w:spacing w:val="0"/>
          <w:position w:val="0"/>
          <w:sz w:val="21"/>
          <w:shd w:val="clear" w:fill="auto"/>
        </w:rPr>
        <w:t>a</w:t>
      </w:r>
      <w:r>
        <w:rPr>
          <w:rFonts w:ascii="宋体" w:hAnsi="宋体" w:eastAsia="宋体" w:cs="宋体"/>
          <w:color w:val="auto"/>
          <w:spacing w:val="0"/>
          <w:position w:val="0"/>
          <w:sz w:val="21"/>
          <w:shd w:val="clear" w:fill="auto"/>
        </w:rPr>
        <w:t>的地址，它是一个指向整型数组的指针。</w:t>
      </w:r>
    </w:p>
    <w:p>
      <w:pPr>
        <w:spacing w:before="0" w:after="0" w:line="240" w:lineRule="auto"/>
        <w:ind w:left="420" w:right="0" w:firstLine="42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(&amp;a+1)</w:t>
      </w:r>
      <w:r>
        <w:rPr>
          <w:rFonts w:ascii="宋体" w:hAnsi="宋体" w:eastAsia="宋体" w:cs="宋体"/>
          <w:color w:val="auto"/>
          <w:spacing w:val="0"/>
          <w:position w:val="0"/>
          <w:sz w:val="21"/>
          <w:shd w:val="clear" w:fill="auto"/>
        </w:rPr>
        <w:t>表示数组</w:t>
      </w:r>
      <w:r>
        <w:rPr>
          <w:rFonts w:ascii="Calibri" w:hAnsi="Calibri" w:eastAsia="Calibri" w:cs="Calibri"/>
          <w:color w:val="auto"/>
          <w:spacing w:val="0"/>
          <w:position w:val="0"/>
          <w:sz w:val="21"/>
          <w:shd w:val="clear" w:fill="auto"/>
        </w:rPr>
        <w:t>a</w:t>
      </w:r>
      <w:r>
        <w:rPr>
          <w:rFonts w:ascii="宋体" w:hAnsi="宋体" w:eastAsia="宋体" w:cs="宋体"/>
          <w:color w:val="auto"/>
          <w:spacing w:val="0"/>
          <w:position w:val="0"/>
          <w:sz w:val="21"/>
          <w:shd w:val="clear" w:fill="auto"/>
        </w:rPr>
        <w:t>的下一个地址，因为</w:t>
      </w:r>
      <w:r>
        <w:rPr>
          <w:rFonts w:ascii="Calibri" w:hAnsi="Calibri" w:eastAsia="Calibri" w:cs="Calibri"/>
          <w:color w:val="auto"/>
          <w:spacing w:val="0"/>
          <w:position w:val="0"/>
          <w:sz w:val="21"/>
          <w:shd w:val="clear" w:fill="auto"/>
        </w:rPr>
        <w:t>&amp;a</w:t>
      </w:r>
      <w:r>
        <w:rPr>
          <w:rFonts w:ascii="宋体" w:hAnsi="宋体" w:eastAsia="宋体" w:cs="宋体"/>
          <w:color w:val="auto"/>
          <w:spacing w:val="0"/>
          <w:position w:val="0"/>
          <w:sz w:val="21"/>
          <w:shd w:val="clear" w:fill="auto"/>
        </w:rPr>
        <w:t>是指向整型数组的指针，所以</w:t>
      </w:r>
      <w:r>
        <w:rPr>
          <w:rFonts w:ascii="Calibri" w:hAnsi="Calibri" w:eastAsia="Calibri" w:cs="Calibri"/>
          <w:color w:val="auto"/>
          <w:spacing w:val="0"/>
          <w:position w:val="0"/>
          <w:sz w:val="21"/>
          <w:shd w:val="clear" w:fill="auto"/>
        </w:rPr>
        <w:t>(&amp;a+1)</w:t>
      </w:r>
      <w:r>
        <w:rPr>
          <w:rFonts w:ascii="宋体" w:hAnsi="宋体" w:eastAsia="宋体" w:cs="宋体"/>
          <w:color w:val="auto"/>
          <w:spacing w:val="0"/>
          <w:position w:val="0"/>
          <w:sz w:val="21"/>
          <w:shd w:val="clear" w:fill="auto"/>
        </w:rPr>
        <w:t>指向数组</w:t>
      </w:r>
      <w:r>
        <w:rPr>
          <w:rFonts w:ascii="Calibri" w:hAnsi="Calibri" w:eastAsia="Calibri" w:cs="Calibri"/>
          <w:color w:val="auto"/>
          <w:spacing w:val="0"/>
          <w:position w:val="0"/>
          <w:sz w:val="21"/>
          <w:shd w:val="clear" w:fill="auto"/>
        </w:rPr>
        <w:t>a</w:t>
      </w:r>
      <w:r>
        <w:rPr>
          <w:rFonts w:ascii="宋体" w:hAnsi="宋体" w:eastAsia="宋体" w:cs="宋体"/>
          <w:color w:val="auto"/>
          <w:spacing w:val="0"/>
          <w:position w:val="0"/>
          <w:sz w:val="21"/>
          <w:shd w:val="clear" w:fill="auto"/>
        </w:rPr>
        <w:t>之后的内存位置。</w:t>
      </w:r>
    </w:p>
    <w:p>
      <w:pPr>
        <w:spacing w:before="0" w:after="0" w:line="240" w:lineRule="auto"/>
        <w:ind w:left="420" w:right="0" w:firstLine="42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((int*)(&amp;a+1)-1)</w:t>
      </w:r>
      <w:r>
        <w:rPr>
          <w:rFonts w:ascii="宋体" w:hAnsi="宋体" w:eastAsia="宋体" w:cs="宋体"/>
          <w:color w:val="auto"/>
          <w:spacing w:val="0"/>
          <w:position w:val="0"/>
          <w:sz w:val="21"/>
          <w:shd w:val="clear" w:fill="auto"/>
        </w:rPr>
        <w:t>将</w:t>
      </w:r>
      <w:r>
        <w:rPr>
          <w:rFonts w:ascii="Calibri" w:hAnsi="Calibri" w:eastAsia="Calibri" w:cs="Calibri"/>
          <w:color w:val="auto"/>
          <w:spacing w:val="0"/>
          <w:position w:val="0"/>
          <w:sz w:val="21"/>
          <w:shd w:val="clear" w:fill="auto"/>
        </w:rPr>
        <w:t>(&amp;a+1)</w:t>
      </w:r>
      <w:r>
        <w:rPr>
          <w:rFonts w:ascii="宋体" w:hAnsi="宋体" w:eastAsia="宋体" w:cs="宋体"/>
          <w:color w:val="auto"/>
          <w:spacing w:val="0"/>
          <w:position w:val="0"/>
          <w:sz w:val="21"/>
          <w:shd w:val="clear" w:fill="auto"/>
        </w:rPr>
        <w:t>的地址类型转换为整型指针，并减去</w:t>
      </w:r>
      <w:r>
        <w:rPr>
          <w:rFonts w:ascii="Calibri" w:hAnsi="Calibri" w:eastAsia="Calibri" w:cs="Calibri"/>
          <w:color w:val="auto"/>
          <w:spacing w:val="0"/>
          <w:position w:val="0"/>
          <w:sz w:val="21"/>
          <w:shd w:val="clear" w:fill="auto"/>
        </w:rPr>
        <w:t>1</w:t>
      </w:r>
      <w:r>
        <w:rPr>
          <w:rFonts w:ascii="宋体" w:hAnsi="宋体" w:eastAsia="宋体" w:cs="宋体"/>
          <w:color w:val="auto"/>
          <w:spacing w:val="0"/>
          <w:position w:val="0"/>
          <w:sz w:val="21"/>
          <w:shd w:val="clear" w:fill="auto"/>
        </w:rPr>
        <w:t>，得到数组</w:t>
      </w:r>
      <w:r>
        <w:rPr>
          <w:rFonts w:ascii="Calibri" w:hAnsi="Calibri" w:eastAsia="Calibri" w:cs="Calibri"/>
          <w:color w:val="auto"/>
          <w:spacing w:val="0"/>
          <w:position w:val="0"/>
          <w:sz w:val="21"/>
          <w:shd w:val="clear" w:fill="auto"/>
        </w:rPr>
        <w:t>a</w:t>
      </w:r>
      <w:r>
        <w:rPr>
          <w:rFonts w:ascii="宋体" w:hAnsi="宋体" w:eastAsia="宋体" w:cs="宋体"/>
          <w:color w:val="auto"/>
          <w:spacing w:val="0"/>
          <w:position w:val="0"/>
          <w:sz w:val="21"/>
          <w:shd w:val="clear" w:fill="auto"/>
        </w:rPr>
        <w:t>的最后一个元素的地址。</w:t>
      </w:r>
    </w:p>
    <w:p>
      <w:pPr>
        <w:spacing w:before="0" w:after="0" w:line="240" w:lineRule="auto"/>
        <w:ind w:left="420" w:right="0" w:firstLine="42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*((int*)(&amp;a+1)-1)</w:t>
      </w:r>
      <w:r>
        <w:rPr>
          <w:rFonts w:ascii="宋体" w:hAnsi="宋体" w:eastAsia="宋体" w:cs="宋体"/>
          <w:color w:val="auto"/>
          <w:spacing w:val="0"/>
          <w:position w:val="0"/>
          <w:sz w:val="21"/>
          <w:shd w:val="clear" w:fill="auto"/>
        </w:rPr>
        <w:t>通过解引用操作符</w:t>
      </w:r>
      <w:r>
        <w:rPr>
          <w:rFonts w:ascii="Calibri" w:hAnsi="Calibri" w:eastAsia="Calibri" w:cs="Calibri"/>
          <w:color w:val="auto"/>
          <w:spacing w:val="0"/>
          <w:position w:val="0"/>
          <w:sz w:val="21"/>
          <w:shd w:val="clear" w:fill="auto"/>
        </w:rPr>
        <w:t>*</w:t>
      </w:r>
      <w:r>
        <w:rPr>
          <w:rFonts w:ascii="宋体" w:hAnsi="宋体" w:eastAsia="宋体" w:cs="宋体"/>
          <w:color w:val="auto"/>
          <w:spacing w:val="0"/>
          <w:position w:val="0"/>
          <w:sz w:val="21"/>
          <w:shd w:val="clear" w:fill="auto"/>
        </w:rPr>
        <w:t>访问最后一个元素的值，即</w:t>
      </w:r>
      <w:r>
        <w:rPr>
          <w:rFonts w:ascii="Calibri" w:hAnsi="Calibri" w:eastAsia="Calibri" w:cs="Calibri"/>
          <w:color w:val="auto"/>
          <w:spacing w:val="0"/>
          <w:position w:val="0"/>
          <w:sz w:val="21"/>
          <w:shd w:val="clear" w:fill="auto"/>
        </w:rPr>
        <w:t>6</w:t>
      </w:r>
      <w:r>
        <w:rPr>
          <w:rFonts w:ascii="宋体" w:hAnsi="宋体" w:eastAsia="宋体" w:cs="宋体"/>
          <w:color w:val="auto"/>
          <w:spacing w:val="0"/>
          <w:position w:val="0"/>
          <w:sz w:val="21"/>
          <w:shd w:val="clear" w:fill="auto"/>
        </w:rPr>
        <w:t>。</w:t>
      </w:r>
    </w:p>
    <w:p>
      <w:pPr>
        <w:spacing w:before="0" w:after="0" w:line="240" w:lineRule="auto"/>
        <w:ind w:left="420" w:right="0" w:firstLine="42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最后，</w:t>
      </w:r>
      <w:r>
        <w:rPr>
          <w:rFonts w:ascii="Calibri" w:hAnsi="Calibri" w:eastAsia="Calibri" w:cs="Calibri"/>
          <w:color w:val="auto"/>
          <w:spacing w:val="0"/>
          <w:position w:val="0"/>
          <w:sz w:val="21"/>
          <w:shd w:val="clear" w:fill="auto"/>
        </w:rPr>
        <w:t>printf</w:t>
      </w:r>
      <w:r>
        <w:rPr>
          <w:rFonts w:ascii="宋体" w:hAnsi="宋体" w:eastAsia="宋体" w:cs="宋体"/>
          <w:color w:val="auto"/>
          <w:spacing w:val="0"/>
          <w:position w:val="0"/>
          <w:sz w:val="21"/>
          <w:shd w:val="clear" w:fill="auto"/>
        </w:rPr>
        <w:t>函数将</w:t>
      </w:r>
      <w:r>
        <w:rPr>
          <w:rFonts w:ascii="Calibri" w:hAnsi="Calibri" w:eastAsia="Calibri" w:cs="Calibri"/>
          <w:color w:val="auto"/>
          <w:spacing w:val="0"/>
          <w:position w:val="0"/>
          <w:sz w:val="21"/>
          <w:shd w:val="clear" w:fill="auto"/>
        </w:rPr>
        <w:t>6</w:t>
      </w:r>
      <w:r>
        <w:rPr>
          <w:rFonts w:ascii="宋体" w:hAnsi="宋体" w:eastAsia="宋体" w:cs="宋体"/>
          <w:color w:val="auto"/>
          <w:spacing w:val="0"/>
          <w:position w:val="0"/>
          <w:sz w:val="21"/>
          <w:shd w:val="clear" w:fill="auto"/>
        </w:rPr>
        <w:t>作为整数打印出来。</w:t>
      </w:r>
    </w:p>
    <w:p>
      <w:pPr>
        <w:spacing w:before="0" w:after="0" w:line="240" w:lineRule="auto"/>
        <w:ind w:left="420" w:right="0" w:firstLine="42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所以，这段程序的输出结果是</w:t>
      </w:r>
      <w:r>
        <w:rPr>
          <w:rFonts w:ascii="Calibri" w:hAnsi="Calibri" w:eastAsia="Calibri" w:cs="Calibri"/>
          <w:color w:val="auto"/>
          <w:spacing w:val="0"/>
          <w:position w:val="0"/>
          <w:sz w:val="21"/>
          <w:shd w:val="clear" w:fill="auto"/>
        </w:rPr>
        <w:t>6</w:t>
      </w:r>
      <w:r>
        <w:rPr>
          <w:rFonts w:ascii="宋体" w:hAnsi="宋体" w:eastAsia="宋体" w:cs="宋体"/>
          <w:color w:val="auto"/>
          <w:spacing w:val="0"/>
          <w:position w:val="0"/>
          <w:sz w:val="21"/>
          <w:shd w:val="clear" w:fill="auto"/>
        </w:rPr>
        <w:t>。</w:t>
      </w:r>
    </w:p>
    <w:p>
      <w:pPr>
        <w:spacing w:before="0" w:after="0" w:line="240" w:lineRule="auto"/>
        <w:ind w:left="0" w:right="0" w:firstLine="420"/>
        <w:jc w:val="both"/>
        <w:rPr>
          <w:rFonts w:ascii="Calibri" w:hAnsi="Calibri" w:eastAsia="Calibri" w:cs="Calibri"/>
          <w:b/>
          <w:color w:val="auto"/>
          <w:spacing w:val="0"/>
          <w:position w:val="0"/>
          <w:sz w:val="21"/>
          <w:shd w:val="clear" w:fill="auto"/>
        </w:rPr>
      </w:pPr>
    </w:p>
    <w:p>
      <w:pPr>
        <w:spacing w:before="0" w:after="0" w:line="240" w:lineRule="auto"/>
        <w:ind w:left="0" w:right="0" w:firstLine="420"/>
        <w:jc w:val="both"/>
        <w:rPr>
          <w:rFonts w:ascii="Calibri" w:hAnsi="Calibri" w:eastAsia="Calibri" w:cs="Calibri"/>
          <w:b/>
          <w:color w:val="auto"/>
          <w:spacing w:val="0"/>
          <w:position w:val="0"/>
          <w:sz w:val="21"/>
          <w:shd w:val="clear" w:fill="auto"/>
        </w:rPr>
      </w:pPr>
    </w:p>
    <w:p>
      <w:pPr>
        <w:spacing w:before="0" w:after="0" w:line="240" w:lineRule="auto"/>
        <w:ind w:left="0" w:right="0" w:firstLine="420"/>
        <w:jc w:val="both"/>
        <w:rPr>
          <w:rFonts w:ascii="Calibri" w:hAnsi="Calibri" w:eastAsia="Calibri" w:cs="Calibri"/>
          <w:color w:val="auto"/>
          <w:spacing w:val="0"/>
          <w:position w:val="0"/>
          <w:sz w:val="21"/>
          <w:shd w:val="clear" w:fill="auto"/>
        </w:rPr>
      </w:pPr>
      <w:r>
        <w:rPr>
          <w:rFonts w:ascii="Calibri" w:hAnsi="Calibri" w:eastAsia="Calibri" w:cs="Calibri"/>
          <w:b/>
          <w:color w:val="auto"/>
          <w:spacing w:val="0"/>
          <w:position w:val="0"/>
          <w:sz w:val="21"/>
          <w:shd w:val="clear" w:fill="auto"/>
        </w:rPr>
        <w:t>(2</w:t>
      </w:r>
      <w:r>
        <w:rPr>
          <w:rFonts w:ascii="Calibri" w:hAnsi="Calibri" w:eastAsia="Calibri" w:cs="Calibri"/>
          <w:color w:val="auto"/>
          <w:spacing w:val="0"/>
          <w:position w:val="0"/>
          <w:sz w:val="21"/>
          <w:shd w:val="clear" w:fill="auto"/>
        </w:rPr>
        <w:t xml:space="preserve">)1. </w:t>
      </w:r>
      <w:r>
        <w:rPr>
          <w:rFonts w:ascii="宋体" w:hAnsi="宋体" w:eastAsia="宋体" w:cs="宋体"/>
          <w:color w:val="auto"/>
          <w:spacing w:val="0"/>
          <w:position w:val="0"/>
          <w:sz w:val="21"/>
          <w:shd w:val="clear" w:fill="auto"/>
        </w:rPr>
        <w:t>常量指针（</w:t>
      </w:r>
      <w:r>
        <w:rPr>
          <w:rFonts w:ascii="Calibri" w:hAnsi="Calibri" w:eastAsia="Calibri" w:cs="Calibri"/>
          <w:color w:val="auto"/>
          <w:spacing w:val="0"/>
          <w:position w:val="0"/>
          <w:sz w:val="21"/>
          <w:shd w:val="clear" w:fill="auto"/>
        </w:rPr>
        <w:t>Pointer to Constant</w:t>
      </w:r>
      <w:r>
        <w:rPr>
          <w:rFonts w:ascii="宋体" w:hAnsi="宋体" w:eastAsia="宋体" w:cs="宋体"/>
          <w:color w:val="auto"/>
          <w:spacing w:val="0"/>
          <w:position w:val="0"/>
          <w:sz w:val="21"/>
          <w:shd w:val="clear" w:fill="auto"/>
        </w:rPr>
        <w:t>）：指针指向的数据不能被修改，但指针本身可以指向其他数据。</w:t>
      </w:r>
    </w:p>
    <w:p>
      <w:pPr>
        <w:spacing w:before="0" w:after="0" w:line="240" w:lineRule="auto"/>
        <w:ind w:left="420" w:right="0" w:firstLine="0"/>
        <w:jc w:val="both"/>
        <w:rPr>
          <w:rFonts w:ascii="Calibri" w:hAnsi="Calibri" w:eastAsia="Calibri" w:cs="Calibri"/>
          <w:color w:val="auto"/>
          <w:spacing w:val="0"/>
          <w:position w:val="0"/>
          <w:sz w:val="21"/>
          <w:shd w:val="clear" w:fill="auto"/>
        </w:rPr>
      </w:pPr>
      <w:r>
        <w:rPr>
          <w:rFonts w:ascii="Calibri" w:hAnsi="Calibri" w:eastAsia="Calibri" w:cs="Calibri"/>
          <w:b/>
          <w:color w:val="auto"/>
          <w:spacing w:val="0"/>
          <w:position w:val="0"/>
          <w:sz w:val="21"/>
          <w:shd w:val="clear" w:fill="auto"/>
        </w:rPr>
        <w:t>const int *ptr1</w:t>
      </w:r>
      <w:r>
        <w:rPr>
          <w:rFonts w:ascii="Calibri" w:hAnsi="Calibri" w:eastAsia="Calibri" w:cs="Calibri"/>
          <w:color w:val="auto"/>
          <w:spacing w:val="0"/>
          <w:position w:val="0"/>
          <w:sz w:val="21"/>
          <w:shd w:val="clear" w:fill="auto"/>
        </w:rPr>
        <w:t>;</w:t>
      </w:r>
    </w:p>
    <w:p>
      <w:pPr>
        <w:spacing w:before="0" w:after="0" w:line="240" w:lineRule="auto"/>
        <w:ind w:left="0" w:right="0" w:firstLine="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在这个例子中，</w:t>
      </w:r>
      <w:r>
        <w:rPr>
          <w:rFonts w:ascii="Calibri" w:hAnsi="Calibri" w:eastAsia="Calibri" w:cs="Calibri"/>
          <w:color w:val="auto"/>
          <w:spacing w:val="0"/>
          <w:position w:val="0"/>
          <w:sz w:val="21"/>
          <w:shd w:val="clear" w:fill="auto"/>
        </w:rPr>
        <w:t>`ptr1`</w:t>
      </w:r>
      <w:r>
        <w:rPr>
          <w:rFonts w:ascii="宋体" w:hAnsi="宋体" w:eastAsia="宋体" w:cs="宋体"/>
          <w:color w:val="auto"/>
          <w:spacing w:val="0"/>
          <w:position w:val="0"/>
          <w:sz w:val="21"/>
          <w:shd w:val="clear" w:fill="auto"/>
        </w:rPr>
        <w:t>是一个指向整数常量的指针。你不能通过</w:t>
      </w:r>
      <w:r>
        <w:rPr>
          <w:rFonts w:ascii="Calibri" w:hAnsi="Calibri" w:eastAsia="Calibri" w:cs="Calibri"/>
          <w:color w:val="auto"/>
          <w:spacing w:val="0"/>
          <w:position w:val="0"/>
          <w:sz w:val="21"/>
          <w:shd w:val="clear" w:fill="auto"/>
        </w:rPr>
        <w:t>`ptr1`</w:t>
      </w:r>
      <w:r>
        <w:rPr>
          <w:rFonts w:ascii="宋体" w:hAnsi="宋体" w:eastAsia="宋体" w:cs="宋体"/>
          <w:color w:val="auto"/>
          <w:spacing w:val="0"/>
          <w:position w:val="0"/>
          <w:sz w:val="21"/>
          <w:shd w:val="clear" w:fill="auto"/>
        </w:rPr>
        <w:t>来改变它所指向的整数的值，但你可以改变</w:t>
      </w:r>
      <w:r>
        <w:rPr>
          <w:rFonts w:ascii="Calibri" w:hAnsi="Calibri" w:eastAsia="Calibri" w:cs="Calibri"/>
          <w:color w:val="auto"/>
          <w:spacing w:val="0"/>
          <w:position w:val="0"/>
          <w:sz w:val="21"/>
          <w:shd w:val="clear" w:fill="auto"/>
        </w:rPr>
        <w:t>`ptr1`</w:t>
      </w:r>
      <w:r>
        <w:rPr>
          <w:rFonts w:ascii="宋体" w:hAnsi="宋体" w:eastAsia="宋体" w:cs="宋体"/>
          <w:color w:val="auto"/>
          <w:spacing w:val="0"/>
          <w:position w:val="0"/>
          <w:sz w:val="21"/>
          <w:shd w:val="clear" w:fill="auto"/>
        </w:rPr>
        <w:t>所指向的地址。</w:t>
      </w:r>
    </w:p>
    <w:p>
      <w:pPr>
        <w:spacing w:before="0" w:after="0" w:line="240" w:lineRule="auto"/>
        <w:ind w:left="0" w:right="0" w:firstLine="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 xml:space="preserve">2. </w:t>
      </w:r>
      <w:r>
        <w:rPr>
          <w:rFonts w:ascii="宋体" w:hAnsi="宋体" w:eastAsia="宋体" w:cs="宋体"/>
          <w:color w:val="auto"/>
          <w:spacing w:val="0"/>
          <w:position w:val="0"/>
          <w:sz w:val="21"/>
          <w:shd w:val="clear" w:fill="auto"/>
        </w:rPr>
        <w:t>指针常量（</w:t>
      </w:r>
      <w:r>
        <w:rPr>
          <w:rFonts w:ascii="Calibri" w:hAnsi="Calibri" w:eastAsia="Calibri" w:cs="Calibri"/>
          <w:color w:val="auto"/>
          <w:spacing w:val="0"/>
          <w:position w:val="0"/>
          <w:sz w:val="21"/>
          <w:shd w:val="clear" w:fill="auto"/>
        </w:rPr>
        <w:t>Constant Pointer</w:t>
      </w:r>
      <w:r>
        <w:rPr>
          <w:rFonts w:ascii="宋体" w:hAnsi="宋体" w:eastAsia="宋体" w:cs="宋体"/>
          <w:color w:val="auto"/>
          <w:spacing w:val="0"/>
          <w:position w:val="0"/>
          <w:sz w:val="21"/>
          <w:shd w:val="clear" w:fill="auto"/>
        </w:rPr>
        <w:t>）：指针本身的值（也就是它所指向的地址）不能被修改，但指针指向的数据可以被修改。</w:t>
      </w:r>
    </w:p>
    <w:p>
      <w:pPr>
        <w:spacing w:before="0" w:after="0" w:line="240" w:lineRule="auto"/>
        <w:ind w:left="420" w:right="0" w:firstLine="0"/>
        <w:jc w:val="both"/>
        <w:rPr>
          <w:rFonts w:ascii="Calibri" w:hAnsi="Calibri" w:eastAsia="Calibri" w:cs="Calibri"/>
          <w:b/>
          <w:color w:val="auto"/>
          <w:spacing w:val="0"/>
          <w:position w:val="0"/>
          <w:sz w:val="21"/>
          <w:shd w:val="clear" w:fill="auto"/>
        </w:rPr>
      </w:pPr>
      <w:r>
        <w:rPr>
          <w:rFonts w:ascii="Calibri" w:hAnsi="Calibri" w:eastAsia="Calibri" w:cs="Calibri"/>
          <w:b/>
          <w:color w:val="auto"/>
          <w:spacing w:val="0"/>
          <w:position w:val="0"/>
          <w:sz w:val="21"/>
          <w:shd w:val="clear" w:fill="auto"/>
        </w:rPr>
        <w:t>int *const ptr2;</w:t>
      </w:r>
    </w:p>
    <w:p>
      <w:pPr>
        <w:spacing w:before="0" w:after="0" w:line="240" w:lineRule="auto"/>
        <w:ind w:left="0" w:right="0" w:firstLine="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在这个例子中，</w:t>
      </w:r>
      <w:r>
        <w:rPr>
          <w:rFonts w:ascii="Calibri" w:hAnsi="Calibri" w:eastAsia="Calibri" w:cs="Calibri"/>
          <w:color w:val="auto"/>
          <w:spacing w:val="0"/>
          <w:position w:val="0"/>
          <w:sz w:val="21"/>
          <w:shd w:val="clear" w:fill="auto"/>
        </w:rPr>
        <w:t>`ptr2`</w:t>
      </w:r>
      <w:r>
        <w:rPr>
          <w:rFonts w:ascii="宋体" w:hAnsi="宋体" w:eastAsia="宋体" w:cs="宋体"/>
          <w:color w:val="auto"/>
          <w:spacing w:val="0"/>
          <w:position w:val="0"/>
          <w:sz w:val="21"/>
          <w:shd w:val="clear" w:fill="auto"/>
        </w:rPr>
        <w:t>是一个常量指针，指向一个整数。你不能改变</w:t>
      </w:r>
      <w:r>
        <w:rPr>
          <w:rFonts w:ascii="Calibri" w:hAnsi="Calibri" w:eastAsia="Calibri" w:cs="Calibri"/>
          <w:color w:val="auto"/>
          <w:spacing w:val="0"/>
          <w:position w:val="0"/>
          <w:sz w:val="21"/>
          <w:shd w:val="clear" w:fill="auto"/>
        </w:rPr>
        <w:t>`ptr2`</w:t>
      </w:r>
      <w:r>
        <w:rPr>
          <w:rFonts w:ascii="宋体" w:hAnsi="宋体" w:eastAsia="宋体" w:cs="宋体"/>
          <w:color w:val="auto"/>
          <w:spacing w:val="0"/>
          <w:position w:val="0"/>
          <w:sz w:val="21"/>
          <w:shd w:val="clear" w:fill="auto"/>
        </w:rPr>
        <w:t>所指向的地址，但你可以改变</w:t>
      </w:r>
      <w:r>
        <w:rPr>
          <w:rFonts w:ascii="Calibri" w:hAnsi="Calibri" w:eastAsia="Calibri" w:cs="Calibri"/>
          <w:color w:val="auto"/>
          <w:spacing w:val="0"/>
          <w:position w:val="0"/>
          <w:sz w:val="21"/>
          <w:shd w:val="clear" w:fill="auto"/>
        </w:rPr>
        <w:t>`ptr2`</w:t>
      </w:r>
      <w:r>
        <w:rPr>
          <w:rFonts w:ascii="宋体" w:hAnsi="宋体" w:eastAsia="宋体" w:cs="宋体"/>
          <w:color w:val="auto"/>
          <w:spacing w:val="0"/>
          <w:position w:val="0"/>
          <w:sz w:val="21"/>
          <w:shd w:val="clear" w:fill="auto"/>
        </w:rPr>
        <w:t>所指向的整数的值。</w:t>
      </w:r>
    </w:p>
    <w:p>
      <w:pPr>
        <w:spacing w:before="0" w:after="0" w:line="240" w:lineRule="auto"/>
        <w:ind w:left="0" w:right="0" w:firstLine="42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总的来说，常量指针和指针常量的主要区别在于是否可以改变指针本身的值和指针所指向的数据。常量指针不允许通过指针来改变数据，但可以改变指针所指向的地址。指针常量不允许改变指针所指向的地址，但可以改变指针所指向的数据。</w:t>
      </w:r>
    </w:p>
    <w:p>
      <w:pPr>
        <w:spacing w:before="0" w:after="0" w:line="240" w:lineRule="auto"/>
        <w:ind w:left="0" w:right="0" w:firstLine="0"/>
        <w:jc w:val="both"/>
        <w:rPr>
          <w:rFonts w:ascii="Calibri" w:hAnsi="Calibri" w:eastAsia="Calibri" w:cs="Calibri"/>
          <w:color w:val="auto"/>
          <w:spacing w:val="0"/>
          <w:position w:val="0"/>
          <w:sz w:val="21"/>
          <w:shd w:val="clear" w:fill="auto"/>
        </w:rPr>
      </w:pPr>
    </w:p>
    <w:p>
      <w:pPr>
        <w:spacing w:before="0" w:after="0" w:line="240" w:lineRule="auto"/>
        <w:ind w:left="0" w:right="0" w:firstLine="420"/>
        <w:jc w:val="both"/>
        <w:rPr>
          <w:rFonts w:ascii="Calibri" w:hAnsi="Calibri" w:eastAsia="Calibri" w:cs="Calibri"/>
          <w:color w:val="auto"/>
          <w:spacing w:val="0"/>
          <w:position w:val="0"/>
          <w:sz w:val="21"/>
          <w:shd w:val="clear" w:fill="auto"/>
        </w:rPr>
      </w:pPr>
    </w:p>
    <w:p>
      <w:pPr>
        <w:spacing w:before="0" w:after="0" w:line="240" w:lineRule="auto"/>
        <w:ind w:left="0" w:right="0" w:firstLine="0"/>
        <w:jc w:val="both"/>
        <w:rPr>
          <w:rFonts w:ascii="Calibri" w:hAnsi="Calibri" w:eastAsia="Calibri" w:cs="Calibri"/>
          <w:color w:val="auto"/>
          <w:spacing w:val="0"/>
          <w:position w:val="0"/>
          <w:sz w:val="21"/>
          <w:shd w:val="clear" w:fill="auto"/>
        </w:rPr>
      </w:pPr>
    </w:p>
    <w:p>
      <w:pPr>
        <w:spacing w:before="0" w:after="0" w:line="240" w:lineRule="auto"/>
        <w:ind w:left="0" w:right="0" w:firstLine="420"/>
        <w:jc w:val="both"/>
        <w:rPr>
          <w:rFonts w:ascii="Calibri" w:hAnsi="Calibri" w:eastAsia="Calibri" w:cs="Calibri"/>
          <w:b/>
          <w:color w:val="auto"/>
          <w:spacing w:val="0"/>
          <w:position w:val="0"/>
          <w:sz w:val="21"/>
          <w:shd w:val="clear" w:fill="auto"/>
        </w:rPr>
      </w:pPr>
      <w:r>
        <w:rPr>
          <w:rFonts w:ascii="Calibri" w:hAnsi="Calibri" w:eastAsia="Calibri" w:cs="Calibri"/>
          <w:b/>
          <w:color w:val="auto"/>
          <w:spacing w:val="0"/>
          <w:position w:val="0"/>
          <w:sz w:val="21"/>
          <w:shd w:val="clear" w:fill="auto"/>
        </w:rPr>
        <w:t>(3)</w:t>
      </w:r>
    </w:p>
    <w:p>
      <w:pPr>
        <w:spacing w:before="0" w:after="0" w:line="240" w:lineRule="auto"/>
        <w:ind w:left="0" w:right="0" w:firstLine="42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#ifndef HEADER_FILE_NAME_H</w:t>
      </w:r>
    </w:p>
    <w:p>
      <w:pPr>
        <w:spacing w:before="0" w:after="0" w:line="240" w:lineRule="auto"/>
        <w:ind w:left="0" w:right="0" w:firstLine="42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#define HEADER_FILE_NAME_H</w:t>
      </w:r>
    </w:p>
    <w:p>
      <w:pPr>
        <w:spacing w:before="0" w:after="0" w:line="240" w:lineRule="auto"/>
        <w:ind w:left="0" w:right="0" w:firstLine="420"/>
        <w:jc w:val="both"/>
        <w:rPr>
          <w:rFonts w:ascii="Calibri" w:hAnsi="Calibri" w:eastAsia="Calibri" w:cs="Calibri"/>
          <w:color w:val="auto"/>
          <w:spacing w:val="0"/>
          <w:position w:val="0"/>
          <w:sz w:val="21"/>
          <w:shd w:val="clear" w:fill="auto"/>
        </w:rPr>
      </w:pPr>
    </w:p>
    <w:p>
      <w:pPr>
        <w:spacing w:before="0" w:after="0" w:line="240" w:lineRule="auto"/>
        <w:ind w:left="0" w:right="0" w:firstLine="42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 xml:space="preserve">// </w:t>
      </w:r>
      <w:r>
        <w:rPr>
          <w:rFonts w:ascii="宋体" w:hAnsi="宋体" w:eastAsia="宋体" w:cs="宋体"/>
          <w:color w:val="auto"/>
          <w:spacing w:val="0"/>
          <w:position w:val="0"/>
          <w:sz w:val="21"/>
          <w:shd w:val="clear" w:fill="auto"/>
        </w:rPr>
        <w:t>头文件内容</w:t>
      </w:r>
    </w:p>
    <w:p>
      <w:pPr>
        <w:spacing w:before="0" w:after="0" w:line="240" w:lineRule="auto"/>
        <w:ind w:left="0" w:right="0" w:firstLine="420"/>
        <w:jc w:val="both"/>
        <w:rPr>
          <w:rFonts w:ascii="Calibri" w:hAnsi="Calibri" w:eastAsia="Calibri" w:cs="Calibri"/>
          <w:color w:val="auto"/>
          <w:spacing w:val="0"/>
          <w:position w:val="0"/>
          <w:sz w:val="21"/>
          <w:shd w:val="clear" w:fill="auto"/>
        </w:rPr>
      </w:pPr>
    </w:p>
    <w:p>
      <w:pPr>
        <w:spacing w:before="0" w:after="0" w:line="240" w:lineRule="auto"/>
        <w:ind w:left="0" w:right="0" w:firstLine="42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#endif</w:t>
      </w:r>
    </w:p>
    <w:p>
      <w:pPr>
        <w:spacing w:before="0" w:after="0" w:line="240" w:lineRule="auto"/>
        <w:ind w:left="0" w:right="0" w:firstLine="42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#pragma once</w:t>
      </w:r>
    </w:p>
    <w:p>
      <w:pPr>
        <w:spacing w:before="0" w:after="0" w:line="240" w:lineRule="auto"/>
        <w:ind w:left="0" w:right="0" w:firstLine="420"/>
        <w:jc w:val="both"/>
        <w:rPr>
          <w:rFonts w:ascii="Calibri" w:hAnsi="Calibri" w:eastAsia="Calibri" w:cs="Calibri"/>
          <w:color w:val="auto"/>
          <w:spacing w:val="0"/>
          <w:position w:val="0"/>
          <w:sz w:val="21"/>
          <w:shd w:val="clear" w:fill="auto"/>
        </w:rPr>
      </w:pPr>
    </w:p>
    <w:p>
      <w:pPr>
        <w:spacing w:before="0" w:after="0" w:line="240" w:lineRule="auto"/>
        <w:ind w:left="0" w:right="0" w:firstLine="42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 xml:space="preserve">// </w:t>
      </w:r>
      <w:r>
        <w:rPr>
          <w:rFonts w:ascii="宋体" w:hAnsi="宋体" w:eastAsia="宋体" w:cs="宋体"/>
          <w:color w:val="auto"/>
          <w:spacing w:val="0"/>
          <w:position w:val="0"/>
          <w:sz w:val="21"/>
          <w:shd w:val="clear" w:fill="auto"/>
        </w:rPr>
        <w:t>头文件内容</w:t>
      </w:r>
    </w:p>
    <w:p>
      <w:pPr>
        <w:spacing w:before="0" w:after="0" w:line="240" w:lineRule="auto"/>
        <w:ind w:left="0" w:right="0" w:firstLine="42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直接放置在头文件的开头。这个指令告诉编译器只包含一次该头文件，避免了重复包含的问题。</w:t>
      </w:r>
    </w:p>
    <w:p>
      <w:pPr>
        <w:spacing w:before="0" w:after="0" w:line="240" w:lineRule="auto"/>
        <w:ind w:left="0" w:right="0" w:firstLine="42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这样可以防止头文件被重复包含。</w:t>
      </w:r>
    </w:p>
    <w:p>
      <w:pPr>
        <w:spacing w:before="0" w:after="0" w:line="240" w:lineRule="auto"/>
        <w:ind w:left="0" w:right="0" w:firstLine="420"/>
        <w:jc w:val="both"/>
        <w:rPr>
          <w:rFonts w:ascii="Calibri" w:hAnsi="Calibri" w:eastAsia="Calibri" w:cs="Calibri"/>
          <w:color w:val="auto"/>
          <w:spacing w:val="0"/>
          <w:position w:val="0"/>
          <w:sz w:val="21"/>
          <w:shd w:val="clear" w:fill="auto"/>
        </w:rPr>
      </w:pPr>
    </w:p>
    <w:p>
      <w:pPr>
        <w:spacing w:before="0" w:after="0" w:line="240" w:lineRule="auto"/>
        <w:ind w:left="0" w:right="0" w:firstLine="420"/>
        <w:jc w:val="both"/>
        <w:rPr>
          <w:rFonts w:ascii="Calibri" w:hAnsi="Calibri" w:eastAsia="Calibri" w:cs="Calibri"/>
          <w:color w:val="auto"/>
          <w:spacing w:val="0"/>
          <w:position w:val="0"/>
          <w:sz w:val="21"/>
          <w:shd w:val="clear" w:fill="auto"/>
        </w:rPr>
      </w:pPr>
    </w:p>
    <w:p>
      <w:pPr>
        <w:spacing w:before="0" w:after="0" w:line="240" w:lineRule="auto"/>
        <w:ind w:left="0" w:right="0" w:firstLine="420"/>
        <w:jc w:val="both"/>
        <w:rPr>
          <w:rFonts w:ascii="Calibri" w:hAnsi="Calibri" w:eastAsia="Calibri" w:cs="Calibri"/>
          <w:color w:val="auto"/>
          <w:spacing w:val="0"/>
          <w:position w:val="0"/>
          <w:sz w:val="21"/>
          <w:shd w:val="clear" w:fill="auto"/>
        </w:rPr>
      </w:pPr>
    </w:p>
    <w:p>
      <w:pPr>
        <w:spacing w:before="0" w:after="0" w:line="240" w:lineRule="auto"/>
        <w:ind w:left="0" w:right="0" w:firstLine="420"/>
        <w:jc w:val="both"/>
        <w:rPr>
          <w:rFonts w:ascii="Calibri" w:hAnsi="Calibri" w:eastAsia="Calibri" w:cs="Calibri"/>
          <w:color w:val="auto"/>
          <w:spacing w:val="0"/>
          <w:position w:val="0"/>
          <w:sz w:val="21"/>
          <w:shd w:val="clear" w:fill="auto"/>
        </w:rPr>
      </w:pPr>
    </w:p>
    <w:p>
      <w:pPr>
        <w:spacing w:before="0" w:after="0" w:line="240" w:lineRule="auto"/>
        <w:ind w:left="420" w:right="0" w:firstLine="0"/>
        <w:jc w:val="both"/>
        <w:rPr>
          <w:rFonts w:ascii="Calibri" w:hAnsi="Calibri" w:eastAsia="Calibri" w:cs="Calibri"/>
          <w:b/>
          <w:color w:val="auto"/>
          <w:spacing w:val="0"/>
          <w:position w:val="0"/>
          <w:sz w:val="21"/>
          <w:shd w:val="clear" w:fill="auto"/>
        </w:rPr>
      </w:pPr>
      <w:r>
        <w:rPr>
          <w:rFonts w:ascii="Calibri" w:hAnsi="Calibri" w:eastAsia="Calibri" w:cs="Calibri"/>
          <w:b/>
          <w:color w:val="auto"/>
          <w:spacing w:val="0"/>
          <w:position w:val="0"/>
          <w:sz w:val="21"/>
          <w:shd w:val="clear" w:fill="auto"/>
        </w:rPr>
        <w:t>(4)</w:t>
      </w:r>
    </w:p>
    <w:p>
      <w:pPr>
        <w:spacing w:before="0" w:after="0" w:line="240" w:lineRule="auto"/>
        <w:ind w:left="420" w:right="0" w:firstLine="42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要设计宏定义</w:t>
      </w:r>
      <w:r>
        <w:rPr>
          <w:rFonts w:ascii="Calibri" w:hAnsi="Calibri" w:eastAsia="Calibri" w:cs="Calibri"/>
          <w:color w:val="auto"/>
          <w:spacing w:val="0"/>
          <w:position w:val="0"/>
          <w:sz w:val="21"/>
          <w:shd w:val="clear" w:fill="auto"/>
        </w:rPr>
        <w:t>STR(x)</w:t>
      </w:r>
      <w:r>
        <w:rPr>
          <w:rFonts w:ascii="宋体" w:hAnsi="宋体" w:eastAsia="宋体" w:cs="宋体"/>
          <w:color w:val="auto"/>
          <w:spacing w:val="0"/>
          <w:position w:val="0"/>
          <w:sz w:val="21"/>
          <w:shd w:val="clear" w:fill="auto"/>
        </w:rPr>
        <w:t>，将</w:t>
      </w:r>
      <w:r>
        <w:rPr>
          <w:rFonts w:ascii="Calibri" w:hAnsi="Calibri" w:eastAsia="Calibri" w:cs="Calibri"/>
          <w:color w:val="auto"/>
          <w:spacing w:val="0"/>
          <w:position w:val="0"/>
          <w:sz w:val="21"/>
          <w:shd w:val="clear" w:fill="auto"/>
        </w:rPr>
        <w:t>USART_RATE</w:t>
      </w:r>
      <w:r>
        <w:rPr>
          <w:rFonts w:ascii="宋体" w:hAnsi="宋体" w:eastAsia="宋体" w:cs="宋体"/>
          <w:color w:val="auto"/>
          <w:spacing w:val="0"/>
          <w:position w:val="0"/>
          <w:sz w:val="21"/>
          <w:shd w:val="clear" w:fill="auto"/>
        </w:rPr>
        <w:t>转换成字符串并打印出来，可以使用宏的字符串化操作符</w:t>
      </w:r>
      <w:r>
        <w:rPr>
          <w:rFonts w:ascii="Calibri" w:hAnsi="Calibri" w:eastAsia="Calibri" w:cs="Calibri"/>
          <w:color w:val="auto"/>
          <w:spacing w:val="0"/>
          <w:position w:val="0"/>
          <w:sz w:val="21"/>
          <w:shd w:val="clear" w:fill="auto"/>
        </w:rPr>
        <w:t>#</w:t>
      </w:r>
      <w:r>
        <w:rPr>
          <w:rFonts w:ascii="宋体" w:hAnsi="宋体" w:eastAsia="宋体" w:cs="宋体"/>
          <w:color w:val="auto"/>
          <w:spacing w:val="0"/>
          <w:position w:val="0"/>
          <w:sz w:val="21"/>
          <w:shd w:val="clear" w:fill="auto"/>
        </w:rPr>
        <w:t>。</w:t>
      </w:r>
    </w:p>
    <w:p>
      <w:pPr>
        <w:spacing w:before="0" w:after="0" w:line="240" w:lineRule="auto"/>
        <w:ind w:left="420" w:right="0" w:firstLine="42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#define USART_RATE 115200</w:t>
      </w:r>
    </w:p>
    <w:p>
      <w:pPr>
        <w:spacing w:before="0" w:after="0" w:line="240" w:lineRule="auto"/>
        <w:ind w:left="420" w:right="0" w:firstLine="42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#define STR(x) #x</w:t>
      </w:r>
    </w:p>
    <w:p>
      <w:pPr>
        <w:spacing w:before="0" w:after="0" w:line="240" w:lineRule="auto"/>
        <w:ind w:left="420" w:right="0" w:firstLine="42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printf("usart rate = %s\n", STR(USART_RATE));</w:t>
      </w:r>
    </w:p>
    <w:p>
      <w:pPr>
        <w:spacing w:before="0" w:after="0" w:line="240" w:lineRule="auto"/>
        <w:ind w:left="420" w:right="0" w:firstLine="420"/>
        <w:jc w:val="both"/>
        <w:rPr>
          <w:rFonts w:ascii="Calibri" w:hAnsi="Calibri" w:eastAsia="Calibri" w:cs="Calibri"/>
          <w:color w:val="auto"/>
          <w:spacing w:val="0"/>
          <w:position w:val="0"/>
          <w:sz w:val="21"/>
          <w:shd w:val="clear" w:fill="auto"/>
        </w:rPr>
      </w:pPr>
    </w:p>
    <w:p>
      <w:pPr>
        <w:spacing w:before="0" w:after="0" w:line="240" w:lineRule="auto"/>
        <w:ind w:left="0" w:right="0" w:firstLine="42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在这个宏定义中，</w:t>
      </w:r>
      <w:r>
        <w:rPr>
          <w:rFonts w:ascii="Calibri" w:hAnsi="Calibri" w:eastAsia="Calibri" w:cs="Calibri"/>
          <w:color w:val="auto"/>
          <w:spacing w:val="0"/>
          <w:position w:val="0"/>
          <w:sz w:val="21"/>
          <w:shd w:val="clear" w:fill="auto"/>
        </w:rPr>
        <w:t>#</w:t>
      </w:r>
      <w:r>
        <w:rPr>
          <w:rFonts w:ascii="宋体" w:hAnsi="宋体" w:eastAsia="宋体" w:cs="宋体"/>
          <w:color w:val="auto"/>
          <w:spacing w:val="0"/>
          <w:position w:val="0"/>
          <w:sz w:val="21"/>
          <w:shd w:val="clear" w:fill="auto"/>
        </w:rPr>
        <w:t>操作符将宏参数</w:t>
      </w:r>
      <w:r>
        <w:rPr>
          <w:rFonts w:ascii="Calibri" w:hAnsi="Calibri" w:eastAsia="Calibri" w:cs="Calibri"/>
          <w:color w:val="auto"/>
          <w:spacing w:val="0"/>
          <w:position w:val="0"/>
          <w:sz w:val="21"/>
          <w:shd w:val="clear" w:fill="auto"/>
        </w:rPr>
        <w:t>x</w:t>
      </w:r>
      <w:r>
        <w:rPr>
          <w:rFonts w:ascii="宋体" w:hAnsi="宋体" w:eastAsia="宋体" w:cs="宋体"/>
          <w:color w:val="auto"/>
          <w:spacing w:val="0"/>
          <w:position w:val="0"/>
          <w:sz w:val="21"/>
          <w:shd w:val="clear" w:fill="auto"/>
        </w:rPr>
        <w:t>转换为一个字符串。当我们使用</w:t>
      </w:r>
      <w:r>
        <w:rPr>
          <w:rFonts w:ascii="Calibri" w:hAnsi="Calibri" w:eastAsia="Calibri" w:cs="Calibri"/>
          <w:color w:val="auto"/>
          <w:spacing w:val="0"/>
          <w:position w:val="0"/>
          <w:sz w:val="21"/>
          <w:shd w:val="clear" w:fill="auto"/>
        </w:rPr>
        <w:t>STR(USART_RATE)</w:t>
      </w:r>
      <w:r>
        <w:rPr>
          <w:rFonts w:ascii="宋体" w:hAnsi="宋体" w:eastAsia="宋体" w:cs="宋体"/>
          <w:color w:val="auto"/>
          <w:spacing w:val="0"/>
          <w:position w:val="0"/>
          <w:sz w:val="21"/>
          <w:shd w:val="clear" w:fill="auto"/>
        </w:rPr>
        <w:t>时，它会被替换为</w:t>
      </w:r>
      <w:r>
        <w:rPr>
          <w:rFonts w:ascii="Calibri" w:hAnsi="Calibri" w:eastAsia="Calibri" w:cs="Calibri"/>
          <w:color w:val="auto"/>
          <w:spacing w:val="0"/>
          <w:position w:val="0"/>
          <w:sz w:val="21"/>
          <w:shd w:val="clear" w:fill="auto"/>
        </w:rPr>
        <w:t>"USART_RATE"</w:t>
      </w:r>
      <w:r>
        <w:rPr>
          <w:rFonts w:ascii="宋体" w:hAnsi="宋体" w:eastAsia="宋体" w:cs="宋体"/>
          <w:color w:val="auto"/>
          <w:spacing w:val="0"/>
          <w:position w:val="0"/>
          <w:sz w:val="21"/>
          <w:shd w:val="clear" w:fill="auto"/>
        </w:rPr>
        <w:t>，然后在</w:t>
      </w:r>
      <w:r>
        <w:rPr>
          <w:rFonts w:ascii="Calibri" w:hAnsi="Calibri" w:eastAsia="Calibri" w:cs="Calibri"/>
          <w:color w:val="auto"/>
          <w:spacing w:val="0"/>
          <w:position w:val="0"/>
          <w:sz w:val="21"/>
          <w:shd w:val="clear" w:fill="auto"/>
        </w:rPr>
        <w:t>printf</w:t>
      </w:r>
      <w:r>
        <w:rPr>
          <w:rFonts w:ascii="宋体" w:hAnsi="宋体" w:eastAsia="宋体" w:cs="宋体"/>
          <w:color w:val="auto"/>
          <w:spacing w:val="0"/>
          <w:position w:val="0"/>
          <w:sz w:val="21"/>
          <w:shd w:val="clear" w:fill="auto"/>
        </w:rPr>
        <w:t>函数中用</w:t>
      </w:r>
      <w:r>
        <w:rPr>
          <w:rFonts w:ascii="Calibri" w:hAnsi="Calibri" w:eastAsia="Calibri" w:cs="Calibri"/>
          <w:color w:val="auto"/>
          <w:spacing w:val="0"/>
          <w:position w:val="0"/>
          <w:sz w:val="21"/>
          <w:shd w:val="clear" w:fill="auto"/>
        </w:rPr>
        <w:t>%s</w:t>
      </w:r>
      <w:r>
        <w:rPr>
          <w:rFonts w:ascii="宋体" w:hAnsi="宋体" w:eastAsia="宋体" w:cs="宋体"/>
          <w:color w:val="auto"/>
          <w:spacing w:val="0"/>
          <w:position w:val="0"/>
          <w:sz w:val="21"/>
          <w:shd w:val="clear" w:fill="auto"/>
        </w:rPr>
        <w:t>来打印这个字符串</w:t>
      </w:r>
    </w:p>
    <w:p>
      <w:pPr>
        <w:spacing w:before="0" w:after="0" w:line="240" w:lineRule="auto"/>
        <w:ind w:left="0" w:right="0" w:firstLine="420"/>
        <w:jc w:val="both"/>
        <w:rPr>
          <w:rFonts w:ascii="Calibri" w:hAnsi="Calibri" w:eastAsia="Calibri" w:cs="Calibri"/>
          <w:color w:val="auto"/>
          <w:spacing w:val="0"/>
          <w:position w:val="0"/>
          <w:sz w:val="21"/>
          <w:shd w:val="clear" w:fill="auto"/>
        </w:rPr>
      </w:pPr>
    </w:p>
    <w:p>
      <w:pPr>
        <w:spacing w:before="0" w:after="0" w:line="240" w:lineRule="auto"/>
        <w:ind w:left="0" w:right="0" w:firstLine="420"/>
        <w:jc w:val="both"/>
        <w:rPr>
          <w:rFonts w:ascii="Calibri" w:hAnsi="Calibri" w:eastAsia="Calibri" w:cs="Calibri"/>
          <w:color w:val="auto"/>
          <w:spacing w:val="0"/>
          <w:position w:val="0"/>
          <w:sz w:val="21"/>
          <w:shd w:val="clear" w:fill="auto"/>
        </w:rPr>
      </w:pPr>
    </w:p>
    <w:p>
      <w:pPr>
        <w:spacing w:before="0" w:after="0" w:line="240" w:lineRule="auto"/>
        <w:ind w:left="0" w:right="0" w:firstLine="420"/>
        <w:jc w:val="both"/>
        <w:rPr>
          <w:rFonts w:ascii="Calibri" w:hAnsi="Calibri" w:eastAsia="Calibri" w:cs="Calibri"/>
          <w:color w:val="auto"/>
          <w:spacing w:val="0"/>
          <w:position w:val="0"/>
          <w:sz w:val="21"/>
          <w:shd w:val="clear" w:fill="auto"/>
        </w:rPr>
      </w:pPr>
    </w:p>
    <w:p>
      <w:pPr>
        <w:spacing w:before="0" w:after="0" w:line="240" w:lineRule="auto"/>
        <w:ind w:left="0" w:right="0" w:firstLine="420"/>
        <w:jc w:val="both"/>
        <w:rPr>
          <w:rFonts w:ascii="Calibri" w:hAnsi="Calibri" w:eastAsia="Calibri" w:cs="Calibri"/>
          <w:b/>
          <w:color w:val="auto"/>
          <w:spacing w:val="0"/>
          <w:position w:val="0"/>
          <w:sz w:val="21"/>
          <w:shd w:val="clear" w:fill="auto"/>
        </w:rPr>
      </w:pPr>
      <w:r>
        <w:rPr>
          <w:rFonts w:ascii="Calibri" w:hAnsi="Calibri" w:eastAsia="Calibri" w:cs="Calibri"/>
          <w:b/>
          <w:color w:val="auto"/>
          <w:spacing w:val="0"/>
          <w:position w:val="0"/>
          <w:sz w:val="21"/>
          <w:shd w:val="clear" w:fill="auto"/>
        </w:rPr>
        <w:t>(5)</w:t>
      </w:r>
    </w:p>
    <w:p>
      <w:pPr>
        <w:spacing w:before="0" w:after="0" w:line="240" w:lineRule="auto"/>
        <w:ind w:left="0" w:right="0" w:firstLine="42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首先，我们需要理解</w:t>
      </w:r>
      <w:r>
        <w:rPr>
          <w:rFonts w:ascii="Calibri" w:hAnsi="Calibri" w:eastAsia="Calibri" w:cs="Calibri"/>
          <w:color w:val="auto"/>
          <w:spacing w:val="0"/>
          <w:position w:val="0"/>
          <w:sz w:val="21"/>
          <w:shd w:val="clear" w:fill="auto"/>
        </w:rPr>
        <w:t>*(buff+1)[1]</w:t>
      </w:r>
      <w:r>
        <w:rPr>
          <w:rFonts w:ascii="宋体" w:hAnsi="宋体" w:eastAsia="宋体" w:cs="宋体"/>
          <w:color w:val="auto"/>
          <w:spacing w:val="0"/>
          <w:position w:val="0"/>
          <w:sz w:val="21"/>
          <w:shd w:val="clear" w:fill="auto"/>
        </w:rPr>
        <w:t>的含义。</w:t>
      </w:r>
      <w:r>
        <w:rPr>
          <w:rFonts w:ascii="Calibri" w:hAnsi="Calibri" w:eastAsia="Calibri" w:cs="Calibri"/>
          <w:color w:val="auto"/>
          <w:spacing w:val="0"/>
          <w:position w:val="0"/>
          <w:sz w:val="21"/>
          <w:shd w:val="clear" w:fill="auto"/>
        </w:rPr>
        <w:t>buff+1</w:t>
      </w:r>
      <w:r>
        <w:rPr>
          <w:rFonts w:ascii="宋体" w:hAnsi="宋体" w:eastAsia="宋体" w:cs="宋体"/>
          <w:color w:val="auto"/>
          <w:spacing w:val="0"/>
          <w:position w:val="0"/>
          <w:sz w:val="21"/>
          <w:shd w:val="clear" w:fill="auto"/>
        </w:rPr>
        <w:t>表示</w:t>
      </w:r>
      <w:r>
        <w:rPr>
          <w:rFonts w:ascii="Calibri" w:hAnsi="Calibri" w:eastAsia="Calibri" w:cs="Calibri"/>
          <w:color w:val="auto"/>
          <w:spacing w:val="0"/>
          <w:position w:val="0"/>
          <w:sz w:val="21"/>
          <w:shd w:val="clear" w:fill="auto"/>
        </w:rPr>
        <w:t>buff</w:t>
      </w:r>
      <w:r>
        <w:rPr>
          <w:rFonts w:ascii="宋体" w:hAnsi="宋体" w:eastAsia="宋体" w:cs="宋体"/>
          <w:color w:val="auto"/>
          <w:spacing w:val="0"/>
          <w:position w:val="0"/>
          <w:sz w:val="21"/>
          <w:shd w:val="clear" w:fill="auto"/>
        </w:rPr>
        <w:t>数组的第二个元素的地址，即</w:t>
      </w:r>
      <w:r>
        <w:rPr>
          <w:rFonts w:ascii="Calibri" w:hAnsi="Calibri" w:eastAsia="Calibri" w:cs="Calibri"/>
          <w:color w:val="auto"/>
          <w:spacing w:val="0"/>
          <w:position w:val="0"/>
          <w:sz w:val="21"/>
          <w:shd w:val="clear" w:fill="auto"/>
        </w:rPr>
        <w:t>&amp;buff[1]</w:t>
      </w:r>
      <w:r>
        <w:rPr>
          <w:rFonts w:ascii="宋体" w:hAnsi="宋体" w:eastAsia="宋体" w:cs="宋体"/>
          <w:color w:val="auto"/>
          <w:spacing w:val="0"/>
          <w:position w:val="0"/>
          <w:sz w:val="21"/>
          <w:shd w:val="clear" w:fill="auto"/>
        </w:rPr>
        <w:t>。然后，</w:t>
      </w:r>
      <w:r>
        <w:rPr>
          <w:rFonts w:ascii="Calibri" w:hAnsi="Calibri" w:eastAsia="Calibri" w:cs="Calibri"/>
          <w:color w:val="auto"/>
          <w:spacing w:val="0"/>
          <w:position w:val="0"/>
          <w:sz w:val="21"/>
          <w:shd w:val="clear" w:fill="auto"/>
        </w:rPr>
        <w:t>*(buff+1)</w:t>
      </w:r>
      <w:r>
        <w:rPr>
          <w:rFonts w:ascii="宋体" w:hAnsi="宋体" w:eastAsia="宋体" w:cs="宋体"/>
          <w:color w:val="auto"/>
          <w:spacing w:val="0"/>
          <w:position w:val="0"/>
          <w:sz w:val="21"/>
          <w:shd w:val="clear" w:fill="auto"/>
        </w:rPr>
        <w:t>表示取出该地址处的值，即</w:t>
      </w:r>
      <w:r>
        <w:rPr>
          <w:rFonts w:ascii="Calibri" w:hAnsi="Calibri" w:eastAsia="Calibri" w:cs="Calibri"/>
          <w:color w:val="auto"/>
          <w:spacing w:val="0"/>
          <w:position w:val="0"/>
          <w:sz w:val="21"/>
          <w:shd w:val="clear" w:fill="auto"/>
        </w:rPr>
        <w:t>buff[1]</w:t>
      </w:r>
      <w:r>
        <w:rPr>
          <w:rFonts w:ascii="宋体" w:hAnsi="宋体" w:eastAsia="宋体" w:cs="宋体"/>
          <w:color w:val="auto"/>
          <w:spacing w:val="0"/>
          <w:position w:val="0"/>
          <w:sz w:val="21"/>
          <w:shd w:val="clear" w:fill="auto"/>
        </w:rPr>
        <w:t>。由于</w:t>
      </w:r>
      <w:r>
        <w:rPr>
          <w:rFonts w:ascii="Calibri" w:hAnsi="Calibri" w:eastAsia="Calibri" w:cs="Calibri"/>
          <w:color w:val="auto"/>
          <w:spacing w:val="0"/>
          <w:position w:val="0"/>
          <w:sz w:val="21"/>
          <w:shd w:val="clear" w:fill="auto"/>
        </w:rPr>
        <w:t>buff[1]</w:t>
      </w:r>
      <w:r>
        <w:rPr>
          <w:rFonts w:ascii="宋体" w:hAnsi="宋体" w:eastAsia="宋体" w:cs="宋体"/>
          <w:color w:val="auto"/>
          <w:spacing w:val="0"/>
          <w:position w:val="0"/>
          <w:sz w:val="21"/>
          <w:shd w:val="clear" w:fill="auto"/>
        </w:rPr>
        <w:t>是一个字符串，所以可以看作是一个字符数组。最后，</w:t>
      </w:r>
      <w:r>
        <w:rPr>
          <w:rFonts w:ascii="Calibri" w:hAnsi="Calibri" w:eastAsia="Calibri" w:cs="Calibri"/>
          <w:color w:val="auto"/>
          <w:spacing w:val="0"/>
          <w:position w:val="0"/>
          <w:sz w:val="21"/>
          <w:shd w:val="clear" w:fill="auto"/>
        </w:rPr>
        <w:t>[1]</w:t>
      </w:r>
      <w:r>
        <w:rPr>
          <w:rFonts w:ascii="宋体" w:hAnsi="宋体" w:eastAsia="宋体" w:cs="宋体"/>
          <w:color w:val="auto"/>
          <w:spacing w:val="0"/>
          <w:position w:val="0"/>
          <w:sz w:val="21"/>
          <w:shd w:val="clear" w:fill="auto"/>
        </w:rPr>
        <w:t>表示取该字符数组的第二个元素。</w:t>
      </w:r>
    </w:p>
    <w:p>
      <w:pPr>
        <w:spacing w:before="0" w:after="0" w:line="240" w:lineRule="auto"/>
        <w:ind w:left="0" w:right="0" w:firstLine="420"/>
        <w:jc w:val="both"/>
        <w:rPr>
          <w:rFonts w:ascii="Calibri" w:hAnsi="Calibri" w:eastAsia="Calibri" w:cs="Calibri"/>
          <w:color w:val="auto"/>
          <w:spacing w:val="0"/>
          <w:position w:val="0"/>
          <w:sz w:val="21"/>
          <w:shd w:val="clear" w:fill="auto"/>
        </w:rPr>
      </w:pPr>
    </w:p>
    <w:p>
      <w:pPr>
        <w:spacing w:before="0" w:after="0" w:line="240" w:lineRule="auto"/>
        <w:ind w:left="0" w:right="0" w:firstLine="42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在这个例子中，</w:t>
      </w:r>
      <w:r>
        <w:rPr>
          <w:rFonts w:ascii="Calibri" w:hAnsi="Calibri" w:eastAsia="Calibri" w:cs="Calibri"/>
          <w:color w:val="auto"/>
          <w:spacing w:val="0"/>
          <w:position w:val="0"/>
          <w:sz w:val="21"/>
          <w:shd w:val="clear" w:fill="auto"/>
        </w:rPr>
        <w:t>buff[1]</w:t>
      </w:r>
      <w:r>
        <w:rPr>
          <w:rFonts w:ascii="宋体" w:hAnsi="宋体" w:eastAsia="宋体" w:cs="宋体"/>
          <w:color w:val="auto"/>
          <w:spacing w:val="0"/>
          <w:position w:val="0"/>
          <w:sz w:val="21"/>
          <w:shd w:val="clear" w:fill="auto"/>
        </w:rPr>
        <w:t>是字符串</w:t>
      </w:r>
      <w:r>
        <w:rPr>
          <w:rFonts w:ascii="Calibri" w:hAnsi="Calibri" w:eastAsia="Calibri" w:cs="Calibri"/>
          <w:color w:val="auto"/>
          <w:spacing w:val="0"/>
          <w:position w:val="0"/>
          <w:sz w:val="21"/>
          <w:shd w:val="clear" w:fill="auto"/>
        </w:rPr>
        <w:t>"int"</w:t>
      </w:r>
      <w:r>
        <w:rPr>
          <w:rFonts w:ascii="宋体" w:hAnsi="宋体" w:eastAsia="宋体" w:cs="宋体"/>
          <w:color w:val="auto"/>
          <w:spacing w:val="0"/>
          <w:position w:val="0"/>
          <w:sz w:val="21"/>
          <w:shd w:val="clear" w:fill="auto"/>
        </w:rPr>
        <w:t>，然后</w:t>
      </w:r>
      <w:r>
        <w:rPr>
          <w:rFonts w:ascii="Calibri" w:hAnsi="Calibri" w:eastAsia="Calibri" w:cs="Calibri"/>
          <w:color w:val="auto"/>
          <w:spacing w:val="0"/>
          <w:position w:val="0"/>
          <w:sz w:val="21"/>
          <w:shd w:val="clear" w:fill="auto"/>
        </w:rPr>
        <w:t>[1]</w:t>
      </w:r>
      <w:r>
        <w:rPr>
          <w:rFonts w:ascii="宋体" w:hAnsi="宋体" w:eastAsia="宋体" w:cs="宋体"/>
          <w:color w:val="auto"/>
          <w:spacing w:val="0"/>
          <w:position w:val="0"/>
          <w:sz w:val="21"/>
          <w:shd w:val="clear" w:fill="auto"/>
        </w:rPr>
        <w:t>表示取出字符数组</w:t>
      </w:r>
      <w:r>
        <w:rPr>
          <w:rFonts w:ascii="Calibri" w:hAnsi="Calibri" w:eastAsia="Calibri" w:cs="Calibri"/>
          <w:color w:val="auto"/>
          <w:spacing w:val="0"/>
          <w:position w:val="0"/>
          <w:sz w:val="21"/>
          <w:shd w:val="clear" w:fill="auto"/>
        </w:rPr>
        <w:t>"int"</w:t>
      </w:r>
      <w:r>
        <w:rPr>
          <w:rFonts w:ascii="宋体" w:hAnsi="宋体" w:eastAsia="宋体" w:cs="宋体"/>
          <w:color w:val="auto"/>
          <w:spacing w:val="0"/>
          <w:position w:val="0"/>
          <w:sz w:val="21"/>
          <w:shd w:val="clear" w:fill="auto"/>
        </w:rPr>
        <w:t>的第二个字符，即字符</w:t>
      </w:r>
      <w:r>
        <w:rPr>
          <w:rFonts w:ascii="Calibri" w:hAnsi="Calibri" w:eastAsia="Calibri" w:cs="Calibri"/>
          <w:color w:val="auto"/>
          <w:spacing w:val="0"/>
          <w:position w:val="0"/>
          <w:sz w:val="21"/>
          <w:shd w:val="clear" w:fill="auto"/>
        </w:rPr>
        <w:t>'n'</w:t>
      </w:r>
      <w:r>
        <w:rPr>
          <w:rFonts w:ascii="宋体" w:hAnsi="宋体" w:eastAsia="宋体" w:cs="宋体"/>
          <w:color w:val="auto"/>
          <w:spacing w:val="0"/>
          <w:position w:val="0"/>
          <w:sz w:val="21"/>
          <w:shd w:val="clear" w:fill="auto"/>
        </w:rPr>
        <w:t>。</w:t>
      </w:r>
    </w:p>
    <w:p>
      <w:pPr>
        <w:spacing w:before="0" w:after="0" w:line="240" w:lineRule="auto"/>
        <w:ind w:left="0" w:right="0" w:firstLine="420"/>
        <w:jc w:val="both"/>
        <w:rPr>
          <w:rFonts w:ascii="宋体" w:hAnsi="宋体" w:eastAsia="宋体" w:cs="宋体"/>
          <w:color w:val="auto"/>
          <w:spacing w:val="0"/>
          <w:position w:val="0"/>
          <w:sz w:val="21"/>
          <w:shd w:val="clear" w:fill="auto"/>
        </w:rPr>
      </w:pPr>
    </w:p>
    <w:p>
      <w:pPr>
        <w:spacing w:before="0" w:after="0" w:line="240" w:lineRule="auto"/>
        <w:ind w:left="0" w:right="0" w:firstLine="420"/>
        <w:jc w:val="both"/>
        <w:rPr>
          <w:rFonts w:hint="eastAsia"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纠正：如果表达式为(*(buff+1))[1]那么结果确实为  n</w:t>
      </w:r>
    </w:p>
    <w:p>
      <w:pPr>
        <w:spacing w:before="0" w:after="0" w:line="240" w:lineRule="auto"/>
        <w:ind w:left="0" w:right="0" w:firstLine="420"/>
        <w:jc w:val="both"/>
        <w:rPr>
          <w:rFonts w:hint="eastAsia"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 xml:space="preserve">      但是在本题中最终的结果为d</w:t>
      </w:r>
    </w:p>
    <w:p>
      <w:pPr>
        <w:spacing w:before="0" w:after="0" w:line="240" w:lineRule="auto"/>
        <w:ind w:left="0" w:right="0" w:firstLine="420"/>
        <w:jc w:val="both"/>
        <w:rPr>
          <w:rFonts w:hint="eastAsia"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 xml:space="preserve">      上述分析没问题但是 *(buff+1)[1] 系统编译时等价于*((buff+1)[1])</w:t>
      </w:r>
    </w:p>
    <w:p>
      <w:pPr>
        <w:spacing w:before="0" w:after="0" w:line="240" w:lineRule="auto"/>
        <w:ind w:left="0" w:right="0" w:firstLine="420"/>
        <w:jc w:val="both"/>
        <w:rPr>
          <w:rFonts w:hint="default"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即buff[1]处(buff+1)结果就等价于 buff[2]</w:t>
      </w:r>
    </w:p>
    <w:p>
      <w:pPr>
        <w:spacing w:before="0" w:after="0" w:line="240" w:lineRule="auto"/>
        <w:ind w:left="0" w:right="0" w:firstLine="420"/>
        <w:jc w:val="both"/>
        <w:rPr>
          <w:rFonts w:ascii="Calibri" w:hAnsi="Calibri" w:eastAsia="Calibri" w:cs="Calibri"/>
          <w:color w:val="auto"/>
          <w:spacing w:val="0"/>
          <w:position w:val="0"/>
          <w:sz w:val="21"/>
          <w:shd w:val="clear" w:fill="auto"/>
        </w:rPr>
      </w:pPr>
    </w:p>
    <w:p>
      <w:pPr>
        <w:spacing w:before="0" w:after="0" w:line="240" w:lineRule="auto"/>
        <w:ind w:left="0" w:right="0" w:firstLine="420"/>
        <w:jc w:val="both"/>
        <w:rPr>
          <w:rFonts w:ascii="Calibri" w:hAnsi="Calibri" w:eastAsia="Calibri" w:cs="Calibri"/>
          <w:color w:val="auto"/>
          <w:spacing w:val="0"/>
          <w:position w:val="0"/>
          <w:sz w:val="21"/>
          <w:shd w:val="clear" w:fill="auto"/>
        </w:rPr>
      </w:pPr>
    </w:p>
    <w:p>
      <w:pPr>
        <w:spacing w:before="0" w:after="0" w:line="240" w:lineRule="auto"/>
        <w:ind w:left="0" w:right="0" w:firstLine="420"/>
        <w:jc w:val="both"/>
        <w:rPr>
          <w:rFonts w:ascii="Calibri" w:hAnsi="Calibri" w:eastAsia="Calibri" w:cs="Calibri"/>
          <w:color w:val="auto"/>
          <w:spacing w:val="0"/>
          <w:position w:val="0"/>
          <w:sz w:val="21"/>
          <w:shd w:val="clear" w:fill="auto"/>
        </w:rPr>
      </w:pPr>
      <w:bookmarkStart w:id="0" w:name="_GoBack"/>
      <w:bookmarkEnd w:id="0"/>
    </w:p>
    <w:p>
      <w:pPr>
        <w:spacing w:before="0" w:after="0" w:line="240" w:lineRule="auto"/>
        <w:ind w:left="0" w:right="0" w:firstLine="420"/>
        <w:jc w:val="both"/>
        <w:rPr>
          <w:rFonts w:ascii="Calibri" w:hAnsi="Calibri" w:eastAsia="Calibri" w:cs="Calibri"/>
          <w:b/>
          <w:color w:val="auto"/>
          <w:spacing w:val="0"/>
          <w:position w:val="0"/>
          <w:sz w:val="21"/>
          <w:shd w:val="clear" w:fill="auto"/>
        </w:rPr>
      </w:pPr>
      <w:r>
        <w:rPr>
          <w:rFonts w:ascii="Calibri" w:hAnsi="Calibri" w:eastAsia="Calibri" w:cs="Calibri"/>
          <w:b/>
          <w:color w:val="auto"/>
          <w:spacing w:val="0"/>
          <w:position w:val="0"/>
          <w:sz w:val="21"/>
          <w:shd w:val="clear" w:fill="auto"/>
        </w:rPr>
        <w:t>(6)</w:t>
      </w:r>
    </w:p>
    <w:p>
      <w:pPr>
        <w:spacing w:before="0" w:after="0" w:line="240" w:lineRule="auto"/>
        <w:ind w:left="0" w:right="0" w:firstLine="42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下面的代码输出结果为</w:t>
      </w:r>
      <w:r>
        <w:rPr>
          <w:rFonts w:ascii="Calibri" w:hAnsi="Calibri" w:eastAsia="Calibri" w:cs="Calibri"/>
          <w:color w:val="auto"/>
          <w:spacing w:val="0"/>
          <w:position w:val="0"/>
          <w:sz w:val="21"/>
          <w:shd w:val="clear" w:fill="auto"/>
        </w:rPr>
        <w:t>"&gt;6"</w:t>
      </w:r>
      <w:r>
        <w:rPr>
          <w:rFonts w:ascii="宋体" w:hAnsi="宋体" w:eastAsia="宋体" w:cs="宋体"/>
          <w:color w:val="auto"/>
          <w:spacing w:val="0"/>
          <w:position w:val="0"/>
          <w:sz w:val="21"/>
          <w:shd w:val="clear" w:fill="auto"/>
        </w:rPr>
        <w:t>。</w:t>
      </w:r>
    </w:p>
    <w:p>
      <w:pPr>
        <w:spacing w:before="0" w:after="0" w:line="240" w:lineRule="auto"/>
        <w:ind w:left="0" w:right="0" w:firstLine="420"/>
        <w:jc w:val="both"/>
        <w:rPr>
          <w:rFonts w:ascii="Calibri" w:hAnsi="Calibri" w:eastAsia="Calibri" w:cs="Calibri"/>
          <w:color w:val="auto"/>
          <w:spacing w:val="0"/>
          <w:position w:val="0"/>
          <w:sz w:val="21"/>
          <w:shd w:val="clear" w:fill="auto"/>
        </w:rPr>
      </w:pPr>
    </w:p>
    <w:p>
      <w:pPr>
        <w:spacing w:before="0" w:after="0" w:line="240" w:lineRule="auto"/>
        <w:ind w:left="0" w:right="0" w:firstLine="42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这是因为在表达式</w:t>
      </w:r>
      <w:r>
        <w:rPr>
          <w:rFonts w:ascii="Calibri" w:hAnsi="Calibri" w:eastAsia="Calibri" w:cs="Calibri"/>
          <w:color w:val="auto"/>
          <w:spacing w:val="0"/>
          <w:position w:val="0"/>
          <w:sz w:val="21"/>
          <w:shd w:val="clear" w:fill="auto"/>
        </w:rPr>
        <w:t>`(a+b&gt;6)`</w:t>
      </w:r>
      <w:r>
        <w:rPr>
          <w:rFonts w:ascii="宋体" w:hAnsi="宋体" w:eastAsia="宋体" w:cs="宋体"/>
          <w:color w:val="auto"/>
          <w:spacing w:val="0"/>
          <w:position w:val="0"/>
          <w:sz w:val="21"/>
          <w:shd w:val="clear" w:fill="auto"/>
        </w:rPr>
        <w:t>中，变量</w:t>
      </w:r>
      <w:r>
        <w:rPr>
          <w:rFonts w:ascii="Calibri" w:hAnsi="Calibri" w:eastAsia="Calibri" w:cs="Calibri"/>
          <w:color w:val="auto"/>
          <w:spacing w:val="0"/>
          <w:position w:val="0"/>
          <w:sz w:val="21"/>
          <w:shd w:val="clear" w:fill="auto"/>
        </w:rPr>
        <w:t>`a`</w:t>
      </w:r>
      <w:r>
        <w:rPr>
          <w:rFonts w:ascii="宋体" w:hAnsi="宋体" w:eastAsia="宋体" w:cs="宋体"/>
          <w:color w:val="auto"/>
          <w:spacing w:val="0"/>
          <w:position w:val="0"/>
          <w:sz w:val="21"/>
          <w:shd w:val="clear" w:fill="auto"/>
        </w:rPr>
        <w:t>被声明为无符号整型</w:t>
      </w:r>
      <w:r>
        <w:rPr>
          <w:rFonts w:ascii="Calibri" w:hAnsi="Calibri" w:eastAsia="Calibri" w:cs="Calibri"/>
          <w:color w:val="auto"/>
          <w:spacing w:val="0"/>
          <w:position w:val="0"/>
          <w:sz w:val="21"/>
          <w:shd w:val="clear" w:fill="auto"/>
        </w:rPr>
        <w:t>(`unsigned int`)</w:t>
      </w:r>
      <w:r>
        <w:rPr>
          <w:rFonts w:ascii="宋体" w:hAnsi="宋体" w:eastAsia="宋体" w:cs="宋体"/>
          <w:color w:val="auto"/>
          <w:spacing w:val="0"/>
          <w:position w:val="0"/>
          <w:sz w:val="21"/>
          <w:shd w:val="clear" w:fill="auto"/>
        </w:rPr>
        <w:t>，而变量</w:t>
      </w:r>
      <w:r>
        <w:rPr>
          <w:rFonts w:ascii="Calibri" w:hAnsi="Calibri" w:eastAsia="Calibri" w:cs="Calibri"/>
          <w:color w:val="auto"/>
          <w:spacing w:val="0"/>
          <w:position w:val="0"/>
          <w:sz w:val="21"/>
          <w:shd w:val="clear" w:fill="auto"/>
        </w:rPr>
        <w:t>`b`</w:t>
      </w:r>
      <w:r>
        <w:rPr>
          <w:rFonts w:ascii="宋体" w:hAnsi="宋体" w:eastAsia="宋体" w:cs="宋体"/>
          <w:color w:val="auto"/>
          <w:spacing w:val="0"/>
          <w:position w:val="0"/>
          <w:sz w:val="21"/>
          <w:shd w:val="clear" w:fill="auto"/>
        </w:rPr>
        <w:t>被声明为有符号整型</w:t>
      </w:r>
      <w:r>
        <w:rPr>
          <w:rFonts w:ascii="Calibri" w:hAnsi="Calibri" w:eastAsia="Calibri" w:cs="Calibri"/>
          <w:color w:val="auto"/>
          <w:spacing w:val="0"/>
          <w:position w:val="0"/>
          <w:sz w:val="21"/>
          <w:shd w:val="clear" w:fill="auto"/>
        </w:rPr>
        <w:t>(`int`)</w:t>
      </w:r>
      <w:r>
        <w:rPr>
          <w:rFonts w:ascii="宋体" w:hAnsi="宋体" w:eastAsia="宋体" w:cs="宋体"/>
          <w:color w:val="auto"/>
          <w:spacing w:val="0"/>
          <w:position w:val="0"/>
          <w:sz w:val="21"/>
          <w:shd w:val="clear" w:fill="auto"/>
        </w:rPr>
        <w:t>。当进行运算时，有符号整型会被自动转换为无符号整型，这种转换被称为整型提升。</w:t>
      </w:r>
    </w:p>
    <w:p>
      <w:pPr>
        <w:spacing w:before="0" w:after="0" w:line="240" w:lineRule="auto"/>
        <w:ind w:left="0" w:right="0" w:firstLine="420"/>
        <w:jc w:val="both"/>
        <w:rPr>
          <w:rFonts w:ascii="Calibri" w:hAnsi="Calibri" w:eastAsia="Calibri" w:cs="Calibri"/>
          <w:color w:val="auto"/>
          <w:spacing w:val="0"/>
          <w:position w:val="0"/>
          <w:sz w:val="21"/>
          <w:shd w:val="clear" w:fill="auto"/>
        </w:rPr>
      </w:pPr>
    </w:p>
    <w:p>
      <w:pPr>
        <w:spacing w:before="0" w:after="0" w:line="240" w:lineRule="auto"/>
        <w:ind w:left="0" w:right="0" w:firstLine="42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在这个例子中，变量</w:t>
      </w:r>
      <w:r>
        <w:rPr>
          <w:rFonts w:ascii="Calibri" w:hAnsi="Calibri" w:eastAsia="Calibri" w:cs="Calibri"/>
          <w:color w:val="auto"/>
          <w:spacing w:val="0"/>
          <w:position w:val="0"/>
          <w:sz w:val="21"/>
          <w:shd w:val="clear" w:fill="auto"/>
        </w:rPr>
        <w:t>`b`</w:t>
      </w:r>
      <w:r>
        <w:rPr>
          <w:rFonts w:ascii="宋体" w:hAnsi="宋体" w:eastAsia="宋体" w:cs="宋体"/>
          <w:color w:val="auto"/>
          <w:spacing w:val="0"/>
          <w:position w:val="0"/>
          <w:sz w:val="21"/>
          <w:shd w:val="clear" w:fill="auto"/>
        </w:rPr>
        <w:t>的值为</w:t>
      </w:r>
      <w:r>
        <w:rPr>
          <w:rFonts w:ascii="Calibri" w:hAnsi="Calibri" w:eastAsia="Calibri" w:cs="Calibri"/>
          <w:color w:val="auto"/>
          <w:spacing w:val="0"/>
          <w:position w:val="0"/>
          <w:sz w:val="21"/>
          <w:shd w:val="clear" w:fill="auto"/>
        </w:rPr>
        <w:t>-20</w:t>
      </w:r>
      <w:r>
        <w:rPr>
          <w:rFonts w:ascii="宋体" w:hAnsi="宋体" w:eastAsia="宋体" w:cs="宋体"/>
          <w:color w:val="auto"/>
          <w:spacing w:val="0"/>
          <w:position w:val="0"/>
          <w:sz w:val="21"/>
          <w:shd w:val="clear" w:fill="auto"/>
        </w:rPr>
        <w:t>，当它与无符号整型</w:t>
      </w:r>
      <w:r>
        <w:rPr>
          <w:rFonts w:ascii="Calibri" w:hAnsi="Calibri" w:eastAsia="Calibri" w:cs="Calibri"/>
          <w:color w:val="auto"/>
          <w:spacing w:val="0"/>
          <w:position w:val="0"/>
          <w:sz w:val="21"/>
          <w:shd w:val="clear" w:fill="auto"/>
        </w:rPr>
        <w:t>`a`</w:t>
      </w:r>
      <w:r>
        <w:rPr>
          <w:rFonts w:ascii="宋体" w:hAnsi="宋体" w:eastAsia="宋体" w:cs="宋体"/>
          <w:color w:val="auto"/>
          <w:spacing w:val="0"/>
          <w:position w:val="0"/>
          <w:sz w:val="21"/>
          <w:shd w:val="clear" w:fill="auto"/>
        </w:rPr>
        <w:t>相加时，会发生整型提升。整型提升将</w:t>
      </w:r>
      <w:r>
        <w:rPr>
          <w:rFonts w:ascii="Calibri" w:hAnsi="Calibri" w:eastAsia="Calibri" w:cs="Calibri"/>
          <w:color w:val="auto"/>
          <w:spacing w:val="0"/>
          <w:position w:val="0"/>
          <w:sz w:val="21"/>
          <w:shd w:val="clear" w:fill="auto"/>
        </w:rPr>
        <w:t>`b`</w:t>
      </w:r>
      <w:r>
        <w:rPr>
          <w:rFonts w:ascii="宋体" w:hAnsi="宋体" w:eastAsia="宋体" w:cs="宋体"/>
          <w:color w:val="auto"/>
          <w:spacing w:val="0"/>
          <w:position w:val="0"/>
          <w:sz w:val="21"/>
          <w:shd w:val="clear" w:fill="auto"/>
        </w:rPr>
        <w:t>的值转换为一个大于等于</w:t>
      </w:r>
      <w:r>
        <w:rPr>
          <w:rFonts w:ascii="Calibri" w:hAnsi="Calibri" w:eastAsia="Calibri" w:cs="Calibri"/>
          <w:color w:val="auto"/>
          <w:spacing w:val="0"/>
          <w:position w:val="0"/>
          <w:sz w:val="21"/>
          <w:shd w:val="clear" w:fill="auto"/>
        </w:rPr>
        <w:t>0</w:t>
      </w:r>
      <w:r>
        <w:rPr>
          <w:rFonts w:ascii="宋体" w:hAnsi="宋体" w:eastAsia="宋体" w:cs="宋体"/>
          <w:color w:val="auto"/>
          <w:spacing w:val="0"/>
          <w:position w:val="0"/>
          <w:sz w:val="21"/>
          <w:shd w:val="clear" w:fill="auto"/>
        </w:rPr>
        <w:t>的无符号整数。</w:t>
      </w:r>
    </w:p>
    <w:p>
      <w:pPr>
        <w:spacing w:before="0" w:after="0" w:line="240" w:lineRule="auto"/>
        <w:ind w:left="0" w:right="0" w:firstLine="420"/>
        <w:jc w:val="both"/>
        <w:rPr>
          <w:rFonts w:ascii="Calibri" w:hAnsi="Calibri" w:eastAsia="Calibri" w:cs="Calibri"/>
          <w:color w:val="auto"/>
          <w:spacing w:val="0"/>
          <w:position w:val="0"/>
          <w:sz w:val="21"/>
          <w:shd w:val="clear" w:fill="auto"/>
        </w:rPr>
      </w:pPr>
    </w:p>
    <w:p>
      <w:pPr>
        <w:spacing w:before="0" w:after="0" w:line="240" w:lineRule="auto"/>
        <w:ind w:left="0" w:right="0" w:firstLine="42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所以，</w:t>
      </w:r>
      <w:r>
        <w:rPr>
          <w:rFonts w:ascii="Calibri" w:hAnsi="Calibri" w:eastAsia="Calibri" w:cs="Calibri"/>
          <w:color w:val="auto"/>
          <w:spacing w:val="0"/>
          <w:position w:val="0"/>
          <w:sz w:val="21"/>
          <w:shd w:val="clear" w:fill="auto"/>
        </w:rPr>
        <w:t>`(a+b)`</w:t>
      </w:r>
      <w:r>
        <w:rPr>
          <w:rFonts w:ascii="宋体" w:hAnsi="宋体" w:eastAsia="宋体" w:cs="宋体"/>
          <w:color w:val="auto"/>
          <w:spacing w:val="0"/>
          <w:position w:val="0"/>
          <w:sz w:val="21"/>
          <w:shd w:val="clear" w:fill="auto"/>
        </w:rPr>
        <w:t>的结果为</w:t>
      </w:r>
      <w:r>
        <w:rPr>
          <w:rFonts w:ascii="Calibri" w:hAnsi="Calibri" w:eastAsia="Calibri" w:cs="Calibri"/>
          <w:color w:val="auto"/>
          <w:spacing w:val="0"/>
          <w:position w:val="0"/>
          <w:sz w:val="21"/>
          <w:shd w:val="clear" w:fill="auto"/>
        </w:rPr>
        <w:t>6 + (-20) = -14</w:t>
      </w:r>
      <w:r>
        <w:rPr>
          <w:rFonts w:ascii="宋体" w:hAnsi="宋体" w:eastAsia="宋体" w:cs="宋体"/>
          <w:color w:val="auto"/>
          <w:spacing w:val="0"/>
          <w:position w:val="0"/>
          <w:sz w:val="21"/>
          <w:shd w:val="clear" w:fill="auto"/>
        </w:rPr>
        <w:t>，但由于整型提升，它会被转换为一个无符号整数。最终的比较表达式为</w:t>
      </w:r>
      <w:r>
        <w:rPr>
          <w:rFonts w:ascii="Calibri" w:hAnsi="Calibri" w:eastAsia="Calibri" w:cs="Calibri"/>
          <w:color w:val="auto"/>
          <w:spacing w:val="0"/>
          <w:position w:val="0"/>
          <w:sz w:val="21"/>
          <w:shd w:val="clear" w:fill="auto"/>
        </w:rPr>
        <w:t>`(unsigned int)(-14) &gt; 6`</w:t>
      </w:r>
      <w:r>
        <w:rPr>
          <w:rFonts w:ascii="宋体" w:hAnsi="宋体" w:eastAsia="宋体" w:cs="宋体"/>
          <w:color w:val="auto"/>
          <w:spacing w:val="0"/>
          <w:position w:val="0"/>
          <w:sz w:val="21"/>
          <w:shd w:val="clear" w:fill="auto"/>
        </w:rPr>
        <w:t>，这个比较结果为假，即</w:t>
      </w:r>
      <w:r>
        <w:rPr>
          <w:rFonts w:ascii="Calibri" w:hAnsi="Calibri" w:eastAsia="Calibri" w:cs="Calibri"/>
          <w:color w:val="auto"/>
          <w:spacing w:val="0"/>
          <w:position w:val="0"/>
          <w:sz w:val="21"/>
          <w:shd w:val="clear" w:fill="auto"/>
        </w:rPr>
        <w:t>`(a+b&gt;6)`</w:t>
      </w:r>
      <w:r>
        <w:rPr>
          <w:rFonts w:ascii="宋体" w:hAnsi="宋体" w:eastAsia="宋体" w:cs="宋体"/>
          <w:color w:val="auto"/>
          <w:spacing w:val="0"/>
          <w:position w:val="0"/>
          <w:sz w:val="21"/>
          <w:shd w:val="clear" w:fill="auto"/>
        </w:rPr>
        <w:t>为假。</w:t>
      </w:r>
    </w:p>
    <w:p>
      <w:pPr>
        <w:spacing w:before="0" w:after="0" w:line="240" w:lineRule="auto"/>
        <w:ind w:left="0" w:right="0" w:firstLine="420"/>
        <w:jc w:val="both"/>
        <w:rPr>
          <w:rFonts w:ascii="Calibri" w:hAnsi="Calibri" w:eastAsia="Calibri" w:cs="Calibri"/>
          <w:color w:val="auto"/>
          <w:spacing w:val="0"/>
          <w:position w:val="0"/>
          <w:sz w:val="21"/>
          <w:shd w:val="clear" w:fill="auto"/>
        </w:rPr>
      </w:pPr>
    </w:p>
    <w:p>
      <w:pPr>
        <w:spacing w:before="0" w:after="0" w:line="240" w:lineRule="auto"/>
        <w:ind w:left="0" w:right="0" w:firstLine="42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根据条件运算符（三元运算符）的规则，如果条件为真，则执行冒号前的表达式，否则执行冒号后的表达式。在这个例子中，</w:t>
      </w:r>
      <w:r>
        <w:rPr>
          <w:rFonts w:ascii="Calibri" w:hAnsi="Calibri" w:eastAsia="Calibri" w:cs="Calibri"/>
          <w:color w:val="auto"/>
          <w:spacing w:val="0"/>
          <w:position w:val="0"/>
          <w:sz w:val="21"/>
          <w:shd w:val="clear" w:fill="auto"/>
        </w:rPr>
        <w:t>`(a+b&gt;6)`</w:t>
      </w:r>
      <w:r>
        <w:rPr>
          <w:rFonts w:ascii="宋体" w:hAnsi="宋体" w:eastAsia="宋体" w:cs="宋体"/>
          <w:color w:val="auto"/>
          <w:spacing w:val="0"/>
          <w:position w:val="0"/>
          <w:sz w:val="21"/>
          <w:shd w:val="clear" w:fill="auto"/>
        </w:rPr>
        <w:t>为假，所以执行</w:t>
      </w:r>
      <w:r>
        <w:rPr>
          <w:rFonts w:ascii="Calibri" w:hAnsi="Calibri" w:eastAsia="Calibri" w:cs="Calibri"/>
          <w:color w:val="auto"/>
          <w:spacing w:val="0"/>
          <w:position w:val="0"/>
          <w:sz w:val="21"/>
          <w:shd w:val="clear" w:fill="auto"/>
        </w:rPr>
        <w:t>`puts("&lt;=6")`</w:t>
      </w:r>
      <w:r>
        <w:rPr>
          <w:rFonts w:ascii="宋体" w:hAnsi="宋体" w:eastAsia="宋体" w:cs="宋体"/>
          <w:color w:val="auto"/>
          <w:spacing w:val="0"/>
          <w:position w:val="0"/>
          <w:sz w:val="21"/>
          <w:shd w:val="clear" w:fill="auto"/>
        </w:rPr>
        <w:t>，输出结果为</w:t>
      </w:r>
      <w:r>
        <w:rPr>
          <w:rFonts w:ascii="Calibri" w:hAnsi="Calibri" w:eastAsia="Calibri" w:cs="Calibri"/>
          <w:color w:val="auto"/>
          <w:spacing w:val="0"/>
          <w:position w:val="0"/>
          <w:sz w:val="21"/>
          <w:shd w:val="clear" w:fill="auto"/>
        </w:rPr>
        <w:t>"&lt;=6"</w:t>
      </w:r>
      <w:r>
        <w:rPr>
          <w:rFonts w:ascii="宋体" w:hAnsi="宋体" w:eastAsia="宋体" w:cs="宋体"/>
          <w:color w:val="auto"/>
          <w:spacing w:val="0"/>
          <w:position w:val="0"/>
          <w:sz w:val="21"/>
          <w:shd w:val="clear" w:fill="auto"/>
        </w:rPr>
        <w:t>。</w:t>
      </w:r>
    </w:p>
    <w:p>
      <w:pPr>
        <w:spacing w:before="0" w:after="0" w:line="240" w:lineRule="auto"/>
        <w:ind w:right="0"/>
        <w:jc w:val="both"/>
        <w:rPr>
          <w:rFonts w:ascii="宋体" w:hAnsi="宋体" w:eastAsia="宋体" w:cs="宋体"/>
          <w:color w:val="auto"/>
          <w:spacing w:val="0"/>
          <w:position w:val="0"/>
          <w:sz w:val="21"/>
          <w:shd w:val="clear" w:fill="auto"/>
        </w:rPr>
      </w:pPr>
    </w:p>
    <w:p>
      <w:pPr>
        <w:spacing w:before="0" w:after="0" w:line="240" w:lineRule="auto"/>
        <w:ind w:right="0"/>
        <w:jc w:val="both"/>
        <w:rPr>
          <w:rFonts w:ascii="宋体" w:hAnsi="宋体" w:eastAsia="宋体" w:cs="宋体"/>
          <w:color w:val="auto"/>
          <w:spacing w:val="0"/>
          <w:position w:val="0"/>
          <w:sz w:val="21"/>
          <w:shd w:val="clear" w:fill="auto"/>
        </w:rPr>
      </w:pPr>
    </w:p>
    <w:p>
      <w:pPr>
        <w:spacing w:before="0" w:after="0" w:line="240" w:lineRule="auto"/>
        <w:ind w:right="0"/>
        <w:jc w:val="both"/>
        <w:rPr>
          <w:rFonts w:ascii="宋体" w:hAnsi="宋体" w:eastAsia="宋体" w:cs="宋体"/>
          <w:color w:val="auto"/>
          <w:spacing w:val="0"/>
          <w:position w:val="0"/>
          <w:sz w:val="21"/>
          <w:shd w:val="clear" w:fill="auto"/>
        </w:rPr>
      </w:pP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大题一</w:t>
      </w: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#include &lt;stdio.h&gt;</w:t>
      </w: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#include &lt;string.h&gt;</w:t>
      </w: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void removeSameCharacter(char* s)</w:t>
      </w: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w:t>
      </w: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 xml:space="preserve">    int hash[256] = {0}; // 创建一个大小为256的哈希表，用于存储ASCII字符</w:t>
      </w: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 xml:space="preserve">    char result[10000 + 1]; // 结果字符串，多出的一个字符用于存储字符串结束标志'\0'</w:t>
      </w: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 xml:space="preserve">    int index = 0; // 结果字符串的索引</w:t>
      </w: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 xml:space="preserve">    for(int i = 0; i &lt; strlen(s); i++)</w:t>
      </w: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 xml:space="preserve">    {</w:t>
      </w: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 xml:space="preserve">        if(hash[s[i]] == 0)</w:t>
      </w: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 xml:space="preserve">        { // 如果字符没有出现过</w:t>
      </w: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 xml:space="preserve">            hash[s[i]] = 1; // 标记字符已经出现过</w:t>
      </w: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 xml:space="preserve">            result[index++] = s[i]; // 将字符添加到结果字符串中</w:t>
      </w: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 xml:space="preserve">        }</w:t>
      </w: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 xml:space="preserve">    }</w:t>
      </w: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 xml:space="preserve">    result[index] = '\0'; // 添加字符串结束标志</w:t>
      </w: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 xml:space="preserve">    strcpy(s, result); // 将结果字符串复制回原字符串</w:t>
      </w: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w:t>
      </w: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 xml:space="preserve">int main() </w:t>
      </w: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w:t>
      </w: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 xml:space="preserve">    char str[10001] = "abbbcacacdc";</w:t>
      </w: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 xml:space="preserve">    removeSameCharacter(str);</w:t>
      </w: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 xml:space="preserve">    printf("%s\n", str);  // 输出结果</w:t>
      </w: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 xml:space="preserve">    return 0;</w:t>
      </w: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w:t>
      </w: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大题二</w:t>
      </w: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#include &lt;stdio.h&gt;</w:t>
      </w: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int main()</w:t>
      </w: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w:t>
      </w: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 xml:space="preserve">    unsigned int x = 0x76543210;</w:t>
      </w: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 xml:space="preserve">    char *c = (char *)&amp;x;</w:t>
      </w: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 xml:space="preserve">    /*由于char*指针只能访问地址中的一个字节，因此*c将给出x的最低有效字节。</w:t>
      </w: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 xml:space="preserve">    如果系统是小端（即最低有效字节存储在最小的地址），即*c将等于0x10。</w:t>
      </w: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 xml:space="preserve">    如果系统是大端（即最低有效字节存储在最大的地址），即*c将等于0x76*/</w:t>
      </w: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 xml:space="preserve">    /* 小端系统中，最低有效字节位于最小的地址 */</w:t>
      </w: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 xml:space="preserve">    if (*c == 0x10)</w:t>
      </w: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 xml:space="preserve">    {</w:t>
      </w: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 xml:space="preserve">        printf("小端系统\n");</w:t>
      </w: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 xml:space="preserve">    }</w:t>
      </w: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 xml:space="preserve">    else</w:t>
      </w: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 xml:space="preserve">    {</w:t>
      </w: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 xml:space="preserve">        printf("大端系统\n");</w:t>
      </w: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 xml:space="preserve">    }</w:t>
      </w: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 xml:space="preserve">    return 0;</w:t>
      </w: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w:t>
      </w: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p>
    <w:p>
      <w:pPr>
        <w:spacing w:before="0" w:after="0" w:line="240" w:lineRule="auto"/>
        <w:ind w:right="0"/>
        <w:jc w:val="both"/>
        <w:rPr>
          <w:rFonts w:hint="eastAsia"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大题三</w:t>
      </w:r>
    </w:p>
    <w:p>
      <w:pPr>
        <w:spacing w:before="0" w:after="0" w:line="240" w:lineRule="auto"/>
        <w:ind w:right="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#include &lt;stdio.h&gt;</w:t>
      </w:r>
    </w:p>
    <w:p>
      <w:pPr>
        <w:spacing w:before="0" w:after="0" w:line="240" w:lineRule="auto"/>
        <w:ind w:right="0"/>
        <w:jc w:val="both"/>
        <w:rPr>
          <w:rFonts w:hint="eastAsia" w:ascii="宋体" w:hAnsi="宋体" w:eastAsia="宋体" w:cs="宋体"/>
          <w:color w:val="auto"/>
          <w:spacing w:val="0"/>
          <w:position w:val="0"/>
          <w:sz w:val="21"/>
          <w:shd w:val="clear" w:fill="auto"/>
        </w:rPr>
      </w:pPr>
    </w:p>
    <w:p>
      <w:pPr>
        <w:spacing w:before="0" w:after="0" w:line="240" w:lineRule="auto"/>
        <w:ind w:right="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 冒泡排序算法 */</w:t>
      </w:r>
    </w:p>
    <w:p>
      <w:pPr>
        <w:spacing w:before="0" w:after="0" w:line="240" w:lineRule="auto"/>
        <w:ind w:right="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 xml:space="preserve">void bubbleSort(int *a, int n) </w:t>
      </w:r>
    </w:p>
    <w:p>
      <w:pPr>
        <w:spacing w:before="0" w:after="0" w:line="240" w:lineRule="auto"/>
        <w:ind w:right="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w:t>
      </w:r>
    </w:p>
    <w:p>
      <w:pPr>
        <w:spacing w:before="0" w:after="0" w:line="240" w:lineRule="auto"/>
        <w:ind w:right="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 xml:space="preserve">    for (int i = 0; i &lt; n - 1; i++) </w:t>
      </w:r>
    </w:p>
    <w:p>
      <w:pPr>
        <w:spacing w:before="0" w:after="0" w:line="240" w:lineRule="auto"/>
        <w:ind w:right="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 xml:space="preserve">    {</w:t>
      </w:r>
    </w:p>
    <w:p>
      <w:pPr>
        <w:spacing w:before="0" w:after="0" w:line="240" w:lineRule="auto"/>
        <w:ind w:right="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 xml:space="preserve">        for (int j = 0; j &lt; n - i - 1; j++) </w:t>
      </w:r>
    </w:p>
    <w:p>
      <w:pPr>
        <w:spacing w:before="0" w:after="0" w:line="240" w:lineRule="auto"/>
        <w:ind w:right="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 xml:space="preserve">        {</w:t>
      </w:r>
    </w:p>
    <w:p>
      <w:pPr>
        <w:spacing w:before="0" w:after="0" w:line="240" w:lineRule="auto"/>
        <w:ind w:right="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 xml:space="preserve">            if (a[j] &gt; a[j + 1]) </w:t>
      </w:r>
    </w:p>
    <w:p>
      <w:pPr>
        <w:spacing w:before="0" w:after="0" w:line="240" w:lineRule="auto"/>
        <w:ind w:right="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 xml:space="preserve">            {</w:t>
      </w:r>
    </w:p>
    <w:p>
      <w:pPr>
        <w:spacing w:before="0" w:after="0" w:line="240" w:lineRule="auto"/>
        <w:ind w:right="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 xml:space="preserve">                // 交换相邻的两个元素</w:t>
      </w:r>
    </w:p>
    <w:p>
      <w:pPr>
        <w:spacing w:before="0" w:after="0" w:line="240" w:lineRule="auto"/>
        <w:ind w:right="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 xml:space="preserve">                int temp = a[j];</w:t>
      </w:r>
    </w:p>
    <w:p>
      <w:pPr>
        <w:spacing w:before="0" w:after="0" w:line="240" w:lineRule="auto"/>
        <w:ind w:right="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 xml:space="preserve">                a[j] = a[j + 1];</w:t>
      </w:r>
    </w:p>
    <w:p>
      <w:pPr>
        <w:spacing w:before="0" w:after="0" w:line="240" w:lineRule="auto"/>
        <w:ind w:right="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 xml:space="preserve">                a[j + 1] = temp;</w:t>
      </w:r>
    </w:p>
    <w:p>
      <w:pPr>
        <w:spacing w:before="0" w:after="0" w:line="240" w:lineRule="auto"/>
        <w:ind w:right="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 xml:space="preserve">            }</w:t>
      </w:r>
    </w:p>
    <w:p>
      <w:pPr>
        <w:spacing w:before="0" w:after="0" w:line="240" w:lineRule="auto"/>
        <w:ind w:right="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 xml:space="preserve">        }</w:t>
      </w:r>
    </w:p>
    <w:p>
      <w:pPr>
        <w:spacing w:before="0" w:after="0" w:line="240" w:lineRule="auto"/>
        <w:ind w:right="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 xml:space="preserve">    }</w:t>
      </w:r>
    </w:p>
    <w:p>
      <w:pPr>
        <w:spacing w:before="0" w:after="0" w:line="240" w:lineRule="auto"/>
        <w:ind w:right="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w:t>
      </w:r>
    </w:p>
    <w:p>
      <w:pPr>
        <w:spacing w:before="0" w:after="0" w:line="240" w:lineRule="auto"/>
        <w:ind w:right="0"/>
        <w:jc w:val="both"/>
        <w:rPr>
          <w:rFonts w:hint="eastAsia" w:ascii="宋体" w:hAnsi="宋体" w:eastAsia="宋体" w:cs="宋体"/>
          <w:color w:val="auto"/>
          <w:spacing w:val="0"/>
          <w:position w:val="0"/>
          <w:sz w:val="21"/>
          <w:shd w:val="clear" w:fill="auto"/>
        </w:rPr>
      </w:pPr>
    </w:p>
    <w:p>
      <w:pPr>
        <w:spacing w:before="0" w:after="0" w:line="240" w:lineRule="auto"/>
        <w:ind w:right="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 查找中位数 */</w:t>
      </w:r>
    </w:p>
    <w:p>
      <w:pPr>
        <w:spacing w:before="0" w:after="0" w:line="240" w:lineRule="auto"/>
        <w:ind w:right="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 xml:space="preserve">int find_median(int *a, int n) </w:t>
      </w:r>
    </w:p>
    <w:p>
      <w:pPr>
        <w:spacing w:before="0" w:after="0" w:line="240" w:lineRule="auto"/>
        <w:ind w:right="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w:t>
      </w:r>
    </w:p>
    <w:p>
      <w:pPr>
        <w:spacing w:before="0" w:after="0" w:line="240" w:lineRule="auto"/>
        <w:ind w:right="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 xml:space="preserve">    bubbleSort(a, n);  // 使用冒泡排序对数组进行排序</w:t>
      </w:r>
    </w:p>
    <w:p>
      <w:pPr>
        <w:spacing w:before="0" w:after="0" w:line="240" w:lineRule="auto"/>
        <w:ind w:right="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 xml:space="preserve">    if (n % 2 == 0) </w:t>
      </w:r>
    </w:p>
    <w:p>
      <w:pPr>
        <w:spacing w:before="0" w:after="0" w:line="240" w:lineRule="auto"/>
        <w:ind w:right="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 xml:space="preserve">    {</w:t>
      </w:r>
    </w:p>
    <w:p>
      <w:pPr>
        <w:spacing w:before="0" w:after="0" w:line="240" w:lineRule="auto"/>
        <w:ind w:right="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 xml:space="preserve">        return (a[n / 2 - 1] + a[n / 2]) / 2;</w:t>
      </w:r>
    </w:p>
    <w:p>
      <w:pPr>
        <w:spacing w:before="0" w:after="0" w:line="240" w:lineRule="auto"/>
        <w:ind w:right="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 xml:space="preserve">    } </w:t>
      </w:r>
    </w:p>
    <w:p>
      <w:pPr>
        <w:spacing w:before="0" w:after="0" w:line="240" w:lineRule="auto"/>
        <w:ind w:right="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 xml:space="preserve">    else </w:t>
      </w:r>
    </w:p>
    <w:p>
      <w:pPr>
        <w:spacing w:before="0" w:after="0" w:line="240" w:lineRule="auto"/>
        <w:ind w:right="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 xml:space="preserve">    {</w:t>
      </w:r>
    </w:p>
    <w:p>
      <w:pPr>
        <w:spacing w:before="0" w:after="0" w:line="240" w:lineRule="auto"/>
        <w:ind w:right="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 xml:space="preserve">        return a[n / 2];</w:t>
      </w:r>
    </w:p>
    <w:p>
      <w:pPr>
        <w:spacing w:before="0" w:after="0" w:line="240" w:lineRule="auto"/>
        <w:ind w:right="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 xml:space="preserve">    }</w:t>
      </w:r>
    </w:p>
    <w:p>
      <w:pPr>
        <w:spacing w:before="0" w:after="0" w:line="240" w:lineRule="auto"/>
        <w:ind w:right="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w:t>
      </w:r>
    </w:p>
    <w:p>
      <w:pPr>
        <w:spacing w:before="0" w:after="0" w:line="240" w:lineRule="auto"/>
        <w:ind w:right="0"/>
        <w:jc w:val="both"/>
        <w:rPr>
          <w:rFonts w:hint="eastAsia" w:ascii="宋体" w:hAnsi="宋体" w:eastAsia="宋体" w:cs="宋体"/>
          <w:color w:val="auto"/>
          <w:spacing w:val="0"/>
          <w:position w:val="0"/>
          <w:sz w:val="21"/>
          <w:shd w:val="clear" w:fill="auto"/>
        </w:rPr>
      </w:pPr>
    </w:p>
    <w:p>
      <w:pPr>
        <w:spacing w:before="0" w:after="0" w:line="240" w:lineRule="auto"/>
        <w:ind w:right="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 xml:space="preserve">int main() </w:t>
      </w:r>
    </w:p>
    <w:p>
      <w:pPr>
        <w:spacing w:before="0" w:after="0" w:line="240" w:lineRule="auto"/>
        <w:ind w:right="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w:t>
      </w:r>
    </w:p>
    <w:p>
      <w:pPr>
        <w:spacing w:before="0" w:after="0" w:line="240" w:lineRule="auto"/>
        <w:ind w:right="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 xml:space="preserve">    int data[] = {5, 3, 1, 4, 2};</w:t>
      </w:r>
    </w:p>
    <w:p>
      <w:pPr>
        <w:spacing w:before="0" w:after="0" w:line="240" w:lineRule="auto"/>
        <w:ind w:right="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 xml:space="preserve">    int n = sizeof(data) / sizeof(data[0]); //n为data数组内数据的个数</w:t>
      </w:r>
    </w:p>
    <w:p>
      <w:pPr>
        <w:spacing w:before="0" w:after="0" w:line="240" w:lineRule="auto"/>
        <w:ind w:right="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 xml:space="preserve">    int median = find_median(data, n);      </w:t>
      </w:r>
    </w:p>
    <w:p>
      <w:pPr>
        <w:spacing w:before="0" w:after="0" w:line="240" w:lineRule="auto"/>
        <w:ind w:right="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 xml:space="preserve">    printf("中位数为：%d\n", median);</w:t>
      </w:r>
    </w:p>
    <w:p>
      <w:pPr>
        <w:spacing w:before="0" w:after="0" w:line="240" w:lineRule="auto"/>
        <w:ind w:right="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 xml:space="preserve">    return 0;</w:t>
      </w:r>
    </w:p>
    <w:p>
      <w:pPr>
        <w:spacing w:before="0" w:after="0" w:line="240" w:lineRule="auto"/>
        <w:ind w:right="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w:t>
      </w:r>
    </w:p>
    <w:p>
      <w:pPr>
        <w:spacing w:before="0" w:after="0" w:line="240" w:lineRule="auto"/>
        <w:ind w:right="0"/>
        <w:jc w:val="both"/>
        <w:rPr>
          <w:rFonts w:ascii="宋体" w:hAnsi="宋体" w:eastAsia="宋体" w:cs="宋体"/>
          <w:color w:val="auto"/>
          <w:spacing w:val="0"/>
          <w:position w:val="0"/>
          <w:sz w:val="21"/>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singleLevel"/>
    <w:tmpl w:val="B5E306ED"/>
    <w:lvl w:ilvl="0" w:tentative="0">
      <w:start w:val="1"/>
      <w:numFmt w:val="bullet"/>
      <w:lvlText w:val="•"/>
      <w:lvlJc w:val="left"/>
    </w:lvl>
  </w:abstractNum>
  <w:abstractNum w:abstractNumId="1">
    <w:nsid w:val="BF205925"/>
    <w:multiLevelType w:val="singleLevel"/>
    <w:tmpl w:val="BF205925"/>
    <w:lvl w:ilvl="0" w:tentative="0">
      <w:start w:val="1"/>
      <w:numFmt w:val="bullet"/>
      <w:lvlText w:val="•"/>
      <w:lvlJc w:val="left"/>
    </w:lvl>
  </w:abstractNum>
  <w:abstractNum w:abstractNumId="2">
    <w:nsid w:val="CF092B84"/>
    <w:multiLevelType w:val="singleLevel"/>
    <w:tmpl w:val="CF092B84"/>
    <w:lvl w:ilvl="0" w:tentative="0">
      <w:start w:val="1"/>
      <w:numFmt w:val="bullet"/>
      <w:lvlText w:val="•"/>
      <w:lvlJc w:val="left"/>
    </w:lvl>
  </w:abstractNum>
  <w:abstractNum w:abstractNumId="3">
    <w:nsid w:val="0053208E"/>
    <w:multiLevelType w:val="singleLevel"/>
    <w:tmpl w:val="0053208E"/>
    <w:lvl w:ilvl="0" w:tentative="0">
      <w:start w:val="1"/>
      <w:numFmt w:val="decimal"/>
      <w:lvlText w:val="%1."/>
      <w:lvlJc w:val="left"/>
    </w:lvl>
  </w:abstractNum>
  <w:abstractNum w:abstractNumId="4">
    <w:nsid w:val="03D62ECE"/>
    <w:multiLevelType w:val="singleLevel"/>
    <w:tmpl w:val="03D62ECE"/>
    <w:lvl w:ilvl="0" w:tentative="0">
      <w:start w:val="1"/>
      <w:numFmt w:val="bullet"/>
      <w:lvlText w:val="•"/>
      <w:lvlJc w:val="left"/>
    </w:lvl>
  </w:abstractNum>
  <w:abstractNum w:abstractNumId="5">
    <w:nsid w:val="25B654F3"/>
    <w:multiLevelType w:val="singleLevel"/>
    <w:tmpl w:val="25B654F3"/>
    <w:lvl w:ilvl="0" w:tentative="0">
      <w:start w:val="1"/>
      <w:numFmt w:val="bullet"/>
      <w:lvlText w:val="•"/>
      <w:lvlJc w:val="left"/>
    </w:lvl>
  </w:abstractNum>
  <w:abstractNum w:abstractNumId="6">
    <w:nsid w:val="59ADCABA"/>
    <w:multiLevelType w:val="singleLevel"/>
    <w:tmpl w:val="59ADCABA"/>
    <w:lvl w:ilvl="0" w:tentative="0">
      <w:start w:val="1"/>
      <w:numFmt w:val="bullet"/>
      <w:lvlText w:val="•"/>
      <w:lvlJc w:val="left"/>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g4ODRiMjVmYTE5YmE3N2MxMGI3N2M5OTkxNWY5YWYifQ=="/>
  </w:docVars>
  <w:rsids>
    <w:rsidRoot w:val="00000000"/>
    <w:rsid w:val="0D521270"/>
    <w:rsid w:val="0E3270CE"/>
    <w:rsid w:val="2FA0790F"/>
    <w:rsid w:val="54AD25D8"/>
    <w:rsid w:val="5AD63F63"/>
    <w:rsid w:val="5C50666A"/>
    <w:rsid w:val="606A3A73"/>
    <w:rsid w:val="6F3A06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31</TotalTime>
  <ScaleCrop>false</ScaleCrop>
  <LinksUpToDate>false</LinksUpToDate>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2023-10-26T05:41:00Z</dcterms:created>
  <dc:creator>粤嵌</dc:creator>
  <cp:lastModifiedBy>树荫照水</cp:lastModifiedBy>
  <dcterms:modified xsi:type="dcterms:W3CDTF">2023-12-05T01:58:03Z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5237AC4447A54C4EA5C374FC4C64F324_13</vt:lpwstr>
  </property>
</Properties>
</file>